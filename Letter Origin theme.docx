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2.xml" ContentType="application/vnd.openxmlformats-officedocument.wordprocessingml.styles+xml"/>
  <Override PartName="/word/endnotes.xml" ContentType="application/vnd.openxmlformats-officedocument.wordprocessingml.endnotes+xml"/>
  <Override PartName="/word/fontTable2.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numbering.xml" ContentType="application/vnd.openxmlformats-officedocument.wordprocessingml.numbering+xml"/>
  <Override PartName="/customXml/item32.xml" ContentType="application/xml"/>
  <Override PartName="/customXml/itemProps3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footer21.xml" ContentType="application/vnd.openxmlformats-officedocument.wordprocessingml.footer+xml"/>
  <Override PartName="/word/webSettings2.xml" ContentType="application/vnd.openxmlformats-officedocument.wordprocessingml.webSettings+xml"/>
  <Override PartName="/customXml/item24.xml" ContentType="application/xml"/>
  <Override PartName="/customXml/itemProps24.xml" ContentType="application/vnd.openxmlformats-officedocument.customXmlProperties+xml"/>
  <Override PartName="/word/footer12.xml" ContentType="application/vnd.openxmlformats-officedocument.wordprocessingml.footer+xml"/>
  <Override PartName="/word/settings2.xml" ContentType="application/vnd.openxmlformats-officedocument.wordprocessingml.settings+xml"/>
  <Override PartName="/word/header22.xml" ContentType="application/vnd.openxmlformats-officedocument.wordprocessingml.header+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7" w:rightFromText="187" w:tblpYSpec="bottom"/>
        <w:tblOverlap w:val="never"/>
        <w:tblW w:w="0" w:type="auto"/>
        <w:tblBorders>
          <w:top w:val="dashed" w:sz="4" w:space="0" w:color="808080" w:themeColor="background1" w:themeShade="80"/>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9360"/>
      </w:tblGrid>
      <w:tr w:rsidR="00CA1695" w14:paraId="0A28521B" w14:textId="77777777">
        <w:trPr>
          <w:trHeight w:val="576"/>
        </w:trPr>
        <w:tc>
          <w:tcPr>
            <w:tcW w:w="9576" w:type="dxa"/>
            <w:vAlign w:val="bottom"/>
          </w:tcPr>
          <w:p w14:paraId="08CF0CBD" w14:textId="77777777" w:rsidR="00220128" w:rsidRDefault="00220128">
            <w:pPr>
              <w:rPr>
                <w:color w:val="808080" w:themeColor="background1" w:themeShade="80"/>
              </w:rPr>
            </w:pPr>
          </w:p>
        </w:tc>
      </w:tr>
    </w:tbl>
    <w:tbl>
      <w:tblPr>
        <w:tblStyle w:val="TableGrid"/>
        <w:tblW w:w="5000" w:type="pct"/>
        <w:jc w:val="center"/>
        <w:tblBorders>
          <w:top w:val="none" w:sz="0" w:space="0" w:color="auto"/>
          <w:left w:val="none" w:sz="0" w:space="0" w:color="auto"/>
          <w:bottom w:val="dashed" w:sz="6" w:space="0" w:color="808080" w:themeColor="background1" w:themeShade="80"/>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485"/>
        <w:gridCol w:w="5005"/>
        <w:gridCol w:w="3870"/>
      </w:tblGrid>
      <w:tr w:rsidR="002D77F8" w14:paraId="159400D7" w14:textId="77777777" w:rsidTr="00D44343">
        <w:trPr>
          <w:jc w:val="center"/>
        </w:trPr>
        <w:tc>
          <w:tcPr>
            <w:tcW w:w="485" w:type="dxa"/>
          </w:tcPr>
          <w:p w14:paraId="297834D8" w14:textId="77777777" w:rsidR="002D77F8" w:rsidRDefault="002D77F8" w:rsidP="002D77F8">
            <w:pPr>
              <w:pStyle w:val="RecipientAddress"/>
            </w:pPr>
          </w:p>
        </w:tc>
        <w:tc>
          <w:tcPr>
            <w:tcW w:w="5005" w:type="dxa"/>
            <w:tcMar>
              <w:left w:w="0" w:type="dxa"/>
              <w:right w:w="0" w:type="dxa"/>
            </w:tcMar>
            <w:vAlign w:val="bottom"/>
          </w:tcPr>
          <w:p w14:paraId="07831917" w14:textId="66ECE774" w:rsidR="002D77F8" w:rsidRDefault="002D77F8" w:rsidP="002D77F8">
            <w:pPr>
              <w:pStyle w:val="RecipientAddress"/>
            </w:pPr>
          </w:p>
        </w:tc>
        <w:tc>
          <w:tcPr>
            <w:tcW w:w="3870" w:type="dxa"/>
          </w:tcPr>
          <w:sdt>
            <w:sdtPr>
              <w:id w:val="132277233"/>
              <w:placeholder>
                <w:docPart w:val="2675C2B568044F88BD21696E00D495EF"/>
              </w:placeholder>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B663789" w14:textId="7277A179" w:rsidR="002D77F8" w:rsidRPr="009226A7" w:rsidRDefault="009A20C3" w:rsidP="009226A7">
                <w:pPr>
                  <w:pStyle w:val="SenderName"/>
                </w:pPr>
                <w:r w:rsidRPr="009226A7">
                  <w:t>[Type the sender name]</w:t>
                </w:r>
              </w:p>
            </w:sdtContent>
          </w:sdt>
          <w:sdt>
            <w:sdtPr>
              <w:id w:val="272514574"/>
              <w:placeholder>
                <w:docPart w:val="87273D2E44F645AE88B21B64C888720C"/>
              </w:placeholder>
              <w:temporary/>
              <w:showingPlcHdr/>
              <w15:appearance w15:val="hidden"/>
            </w:sdtPr>
            <w:sdtEndPr/>
            <w:sdtContent>
              <w:p w14:paraId="2B6D54BE" w14:textId="77777777" w:rsidR="002D77F8" w:rsidRPr="00331278" w:rsidRDefault="002D77F8" w:rsidP="00331278">
                <w:pPr>
                  <w:pStyle w:val="SenderAddress"/>
                </w:pPr>
                <w:r w:rsidRPr="00331278">
                  <w:t>[Type the sender address]</w:t>
                </w:r>
              </w:p>
            </w:sdtContent>
          </w:sdt>
          <w:p w14:paraId="1C58CBED" w14:textId="77777777" w:rsidR="002D77F8" w:rsidRDefault="002D77F8" w:rsidP="00331278">
            <w:pPr>
              <w:pStyle w:val="SenderAddress"/>
            </w:pPr>
            <w:r w:rsidRPr="00331278">
              <w:t xml:space="preserve">Phone: </w:t>
            </w:r>
            <w:sdt>
              <w:sdtPr>
                <w:id w:val="272514560"/>
                <w:placeholder>
                  <w:docPart w:val="FF6B7E6CE32048A09AA0292960B424C7"/>
                </w:placeholder>
                <w:temporary/>
                <w:showingPlcHdr/>
                <w15:appearance w15:val="hidden"/>
              </w:sdtPr>
              <w:sdtEndPr/>
              <w:sdtContent>
                <w:r w:rsidRPr="00331278">
                  <w:t>[Type the sender phone number]</w:t>
                </w:r>
              </w:sdtContent>
            </w:sdt>
          </w:p>
        </w:tc>
      </w:tr>
      <w:tr w:rsidR="002D77F8" w14:paraId="4FA9B5C7" w14:textId="77777777" w:rsidTr="00D44343">
        <w:trPr>
          <w:jc w:val="center"/>
        </w:trPr>
        <w:tc>
          <w:tcPr>
            <w:tcW w:w="485" w:type="dxa"/>
            <w:tcMar>
              <w:top w:w="0" w:type="dxa"/>
              <w:bottom w:w="0" w:type="dxa"/>
            </w:tcMar>
          </w:tcPr>
          <w:p w14:paraId="4719FCB8" w14:textId="2F640C55" w:rsidR="002D77F8" w:rsidRDefault="002D77F8" w:rsidP="002D77F8">
            <w:r>
              <w:rPr>
                <w:color w:val="9FB8CD" w:themeColor="accent2"/>
                <w:sz w:val="36"/>
                <w:szCs w:val="36"/>
              </w:rPr>
              <w:sym w:font="Wingdings 3" w:char="F07D"/>
            </w:r>
          </w:p>
        </w:tc>
        <w:tc>
          <w:tcPr>
            <w:tcW w:w="5005" w:type="dxa"/>
            <w:tcMar>
              <w:top w:w="0" w:type="dxa"/>
              <w:left w:w="0" w:type="dxa"/>
              <w:bottom w:w="0" w:type="dxa"/>
              <w:right w:w="0" w:type="dxa"/>
            </w:tcMar>
            <w:vAlign w:val="center"/>
          </w:tcPr>
          <w:p w14:paraId="145C8A79" w14:textId="17CA11D9" w:rsidR="00D44343" w:rsidRPr="00D44343" w:rsidRDefault="00E557D5" w:rsidP="00D44343">
            <w:pPr>
              <w:pStyle w:val="RecipientName"/>
              <w:spacing w:before="0" w:after="0"/>
              <w:rPr>
                <w:color w:val="727CA3" w:themeColor="accent1"/>
              </w:rPr>
            </w:pPr>
            <w:sdt>
              <w:sdtPr>
                <w:rPr>
                  <w:color w:val="727CA3" w:themeColor="accent1"/>
                </w:rPr>
                <w:id w:val="133285843"/>
                <w:placeholder>
                  <w:docPart w:val="A410922F0FB346B4A2D5E8513F86FA05"/>
                </w:placeholder>
                <w:temporary/>
                <w:showingPlcHdr/>
                <w15:appearance w15:val="hidden"/>
              </w:sdtPr>
              <w:sdtEndPr/>
              <w:sdtContent>
                <w:r w:rsidR="002D77F8">
                  <w:t>[Type the recipient name]</w:t>
                </w:r>
              </w:sdtContent>
            </w:sdt>
          </w:p>
        </w:tc>
        <w:tc>
          <w:tcPr>
            <w:tcW w:w="3870" w:type="dxa"/>
            <w:tcMar>
              <w:top w:w="0" w:type="dxa"/>
              <w:bottom w:w="0" w:type="dxa"/>
            </w:tcMar>
          </w:tcPr>
          <w:p w14:paraId="3D39060B" w14:textId="77777777" w:rsidR="002D77F8" w:rsidRDefault="002D77F8" w:rsidP="00D44343"/>
        </w:tc>
      </w:tr>
      <w:tr w:rsidR="00D44343" w14:paraId="7977928D" w14:textId="77777777" w:rsidTr="00D44343">
        <w:trPr>
          <w:jc w:val="center"/>
        </w:trPr>
        <w:tc>
          <w:tcPr>
            <w:tcW w:w="485" w:type="dxa"/>
            <w:tcMar>
              <w:top w:w="0" w:type="dxa"/>
            </w:tcMar>
          </w:tcPr>
          <w:p w14:paraId="037A1F06" w14:textId="77777777" w:rsidR="00D44343" w:rsidRDefault="00D44343" w:rsidP="00D44343"/>
        </w:tc>
        <w:tc>
          <w:tcPr>
            <w:tcW w:w="5005" w:type="dxa"/>
            <w:tcMar>
              <w:top w:w="0" w:type="dxa"/>
              <w:left w:w="0" w:type="dxa"/>
              <w:right w:w="0" w:type="dxa"/>
            </w:tcMar>
            <w:vAlign w:val="bottom"/>
          </w:tcPr>
          <w:sdt>
            <w:sdtPr>
              <w:id w:val="272514720"/>
              <w:placeholder>
                <w:docPart w:val="90D70ED8AE204295A54D71D031D81DB2"/>
              </w:placeholder>
              <w:temporary/>
              <w:showingPlcHdr/>
              <w15:appearance w15:val="hidden"/>
            </w:sdtPr>
            <w:sdtEndPr/>
            <w:sdtContent>
              <w:p w14:paraId="5E27AB0F" w14:textId="77777777" w:rsidR="00D44343" w:rsidRDefault="00D44343" w:rsidP="00D44343">
                <w:pPr>
                  <w:pStyle w:val="RecipientAddress"/>
                </w:pPr>
                <w:r>
                  <w:t>[Type recipient address]</w:t>
                </w:r>
              </w:p>
            </w:sdtContent>
          </w:sdt>
          <w:p w14:paraId="7F04D4A2" w14:textId="3E1B726C" w:rsidR="00D44343" w:rsidRPr="00D44343" w:rsidRDefault="00D44343" w:rsidP="00D44343">
            <w:pPr>
              <w:pStyle w:val="RecipientAddress"/>
            </w:pPr>
            <w:r>
              <w:t xml:space="preserve">Phone: </w:t>
            </w:r>
            <w:sdt>
              <w:sdtPr>
                <w:id w:val="272514736"/>
                <w:placeholder>
                  <w:docPart w:val="952203888CBD493AA0931D52F2DB2BAC"/>
                </w:placeholder>
                <w:temporary/>
                <w:showingPlcHdr/>
                <w15:appearance w15:val="hidden"/>
              </w:sdtPr>
              <w:sdtEndPr/>
              <w:sdtContent>
                <w:r>
                  <w:t>[Type the recipient phone number]</w:t>
                </w:r>
              </w:sdtContent>
            </w:sdt>
          </w:p>
        </w:tc>
        <w:tc>
          <w:tcPr>
            <w:tcW w:w="3870" w:type="dxa"/>
            <w:tcMar>
              <w:top w:w="0" w:type="dxa"/>
            </w:tcMar>
          </w:tcPr>
          <w:p w14:paraId="775E588A" w14:textId="77777777" w:rsidR="00D44343" w:rsidRDefault="00D44343">
            <w:pPr>
              <w:pStyle w:val="SenderName"/>
            </w:pPr>
          </w:p>
        </w:tc>
      </w:tr>
    </w:tbl>
    <w:sdt>
      <w:sdtPr>
        <w:id w:val="274573301"/>
        <w:placeholder>
          <w:docPart w:val="093EC1AF8007497A8140B774F8E80942"/>
        </w:placeholder>
        <w:temporary/>
        <w:showingPlcHdr/>
        <w15:appearance w15:val="hidden"/>
      </w:sdtPr>
      <w:sdtEndPr/>
      <w:sdtContent>
        <w:p w14:paraId="5E675850" w14:textId="77777777" w:rsidR="00220128" w:rsidRDefault="001C27C1">
          <w:pPr>
            <w:pStyle w:val="Salutation"/>
          </w:pPr>
          <w:r>
            <w:rPr>
              <w:rStyle w:val="PlaceholderText"/>
              <w:color w:val="auto"/>
            </w:rPr>
            <w:t>[Type the salutation]</w:t>
          </w:r>
        </w:p>
      </w:sdtContent>
    </w:sdt>
    <w:sdt>
      <w:sdtPr>
        <w:alias w:val="Type the body of the letter"/>
        <w:tag w:val="Type the body of the letter"/>
        <w:id w:val="450933495"/>
        <w:placeholder>
          <w:docPart w:val="33E2849B91564A008D68F56E3D95B8D3"/>
        </w:placeholder>
        <w:temporary/>
        <w:showingPlcHdr/>
        <w15:appearance w15:val="hidden"/>
      </w:sdtPr>
      <w:sdtEndPr/>
      <w:sdtContent>
        <w:p w14:paraId="3DB3D040" w14:textId="77777777" w:rsidR="00220128" w:rsidRDefault="001C27C1">
          <w:pPr>
            <w:rPr>
              <w:rFonts w:cstheme="minorHAnsi"/>
            </w:rPr>
          </w:pPr>
          <w:r>
            <w:rPr>
              <w:rFonts w:cstheme="minorHAnsi"/>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6490343" w14:textId="77777777" w:rsidR="00220128" w:rsidRDefault="001C27C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A0EFD47" w14:textId="77777777" w:rsidR="00220128" w:rsidRDefault="001C27C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sdt>
      <w:sdtPr>
        <w:id w:val="253727688"/>
        <w:placeholder>
          <w:docPart w:val="BB8D77B82F0A44B1975663C9CF54C3D4"/>
        </w:placeholder>
        <w:temporary/>
        <w:showingPlcHdr/>
        <w15:appearance w15:val="hidden"/>
      </w:sdtPr>
      <w:sdtEndPr/>
      <w:sdtContent>
        <w:p w14:paraId="1C1761C4" w14:textId="77777777" w:rsidR="00220128" w:rsidRDefault="001C27C1">
          <w:pPr>
            <w:pStyle w:val="Closing"/>
            <w:spacing w:before="480" w:after="1000"/>
            <w:contextualSpacing/>
            <w:rPr>
              <w:color w:val="000000" w:themeColor="text1"/>
            </w:rPr>
          </w:pPr>
          <w:r>
            <w:t>[Type the closing]</w:t>
          </w:r>
        </w:p>
      </w:sdtContent>
    </w:sdt>
    <w:sdt>
      <w:sdtPr>
        <w:id w:val="253727709"/>
        <w:placeholder>
          <w:docPart w:val="12B3D2D7343D442EAA209192D058475D"/>
        </w:placeholder>
        <w:showingPlcHdr/>
        <w:dataBinding w:prefixMappings="xmlns:ns0='http://schemas.openxmlformats.org/package/2006/metadata/core-properties' xmlns:ns1='http://purl.org/dc/elements/1.1/'" w:xpath="/ns0:coreProperties[1]/ns1:creator[1]" w:storeItemID="{6C3C8BC8-F283-45AE-878A-BAB7291924A1}"/>
        <w15:appearance w15:val="hidden"/>
        <w:text/>
      </w:sdtPr>
      <w:sdtEndPr/>
      <w:sdtContent>
        <w:p w14:paraId="480E4EEE" w14:textId="020727B8" w:rsidR="00220128" w:rsidRDefault="009A20C3">
          <w:pPr>
            <w:pStyle w:val="SenderNameatSignature"/>
            <w:rPr>
              <w:b w:val="0"/>
              <w:color w:val="000000" w:themeColor="text1"/>
            </w:rPr>
          </w:pPr>
          <w:r>
            <w:t>[Type the sender name]</w:t>
          </w:r>
        </w:p>
      </w:sdtContent>
    </w:sdt>
    <w:sdt>
      <w:sdtPr>
        <w:id w:val="253727777"/>
        <w:placeholder>
          <w:docPart w:val="10A68821AD9D47DD82950FB2884B410B"/>
        </w:placeholder>
        <w:temporary/>
        <w:showingPlcHdr/>
        <w15:appearance w15:val="hidden"/>
      </w:sdtPr>
      <w:sdtEndPr/>
      <w:sdtContent>
        <w:p w14:paraId="67F6D92D" w14:textId="77777777" w:rsidR="00220128" w:rsidRDefault="001C27C1">
          <w:pPr>
            <w:pStyle w:val="Signature"/>
          </w:pPr>
          <w:r>
            <w:t>[Type the sender title]</w:t>
          </w:r>
        </w:p>
      </w:sdtContent>
    </w:sdt>
    <w:p w14:paraId="03F66F97" w14:textId="77777777" w:rsidR="00220128" w:rsidRDefault="00E557D5">
      <w:pPr>
        <w:pStyle w:val="Signature"/>
      </w:pPr>
      <w:sdt>
        <w:sdtPr>
          <w:id w:val="8658258"/>
          <w:placeholder>
            <w:docPart w:val="3553FE37F5244DAE86C8673BEF1119AB"/>
          </w:placeholder>
          <w:showingPlcHdr/>
          <w:dataBinding w:prefixMappings="xmlns:ns0='http://schemas.openxmlformats.org/officeDocument/2006/extended-properties'" w:xpath="/ns0:Properties[1]/ns0:Company[1]" w:storeItemID="{6668398D-A668-4E3E-A5EB-62B293D839F1}"/>
          <w15:appearance w15:val="hidden"/>
          <w:text/>
        </w:sdtPr>
        <w:sdtEndPr/>
        <w:sdtContent>
          <w:r w:rsidR="001C27C1">
            <w:t>[Type the sender company name]</w:t>
          </w:r>
        </w:sdtContent>
      </w:sdt>
    </w:p>
    <w:sdt>
      <w:sdtPr>
        <w:id w:val="363416131"/>
        <w:placeholder>
          <w:docPart w:val="AC5E4F5E407943D084CC4B8EC638D607"/>
        </w:placeholder>
        <w:temporary/>
        <w:showingPlcHdr/>
        <w15:appearance w15:val="hidden"/>
      </w:sdtPr>
      <w:sdtEndPr/>
      <w:sdtContent>
        <w:p w14:paraId="2EAEF23E" w14:textId="39E5527D" w:rsidR="002D77F8" w:rsidRPr="002D77F8" w:rsidRDefault="002D77F8" w:rsidP="002D77F8">
          <w:pPr>
            <w:pStyle w:val="Signature"/>
            <w:rPr>
              <w:color w:val="000000" w:themeColor="text1"/>
            </w:rPr>
          </w:pPr>
          <w:r>
            <w:t>Date</w:t>
          </w:r>
        </w:p>
      </w:sdtContent>
    </w:sdt>
    <w:sectPr w:rsidR="002D77F8" w:rsidRPr="002D77F8" w:rsidSect="00CA1695">
      <w:headerReference w:type="even" r:id="rId8"/>
      <w:headerReference w:type="default" r:id="rId9"/>
      <w:footerReference w:type="even" r:id="rId10"/>
      <w:footerReference w:type="default" r:id="rId11"/>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826F4" w14:textId="77777777" w:rsidR="00E557D5" w:rsidRDefault="00E557D5">
      <w:pPr>
        <w:spacing w:after="0" w:line="240" w:lineRule="auto"/>
      </w:pPr>
      <w:r>
        <w:separator/>
      </w:r>
    </w:p>
  </w:endnote>
  <w:endnote w:type="continuationSeparator" w:id="0">
    <w:p w14:paraId="0A59FEE6" w14:textId="77777777" w:rsidR="00E557D5" w:rsidRDefault="00E557D5">
      <w:pPr>
        <w:spacing w:after="0"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1498" w14:textId="77777777" w:rsidR="00220128" w:rsidRDefault="001C27C1">
    <w:pPr>
      <w:pStyle w:val="FooterLeft"/>
    </w:pPr>
    <w:r>
      <w:rPr>
        <w:color w:val="9FB8CD" w:themeColor="accent2"/>
      </w:rPr>
      <w:sym w:font="Wingdings 3" w:char="F07D"/>
    </w:r>
    <w:r>
      <w:t xml:space="preserve"> Page </w:t>
    </w:r>
    <w:r w:rsidR="004C4C5E">
      <w:rPr>
        <w:noProof/>
      </w:rPr>
      <w:fldChar w:fldCharType="begin"/>
    </w:r>
    <w:r w:rsidR="004C4C5E">
      <w:rPr>
        <w:noProof/>
      </w:rPr>
      <w:instrText xml:space="preserve"> PAGE  \* Arabic  \* MERGEFORMAT </w:instrText>
    </w:r>
    <w:r w:rsidR="004C4C5E">
      <w:rPr>
        <w:noProof/>
      </w:rPr>
      <w:fldChar w:fldCharType="separate"/>
    </w:r>
    <w:r>
      <w:rPr>
        <w:noProof/>
      </w:rPr>
      <w:t>2</w:t>
    </w:r>
    <w:r w:rsidR="004C4C5E">
      <w:rPr>
        <w:noProof/>
      </w:rPr>
      <w:fldChar w:fldCharType="end"/>
    </w:r>
  </w:p>
  <w:p w14:paraId="02B4F7CB" w14:textId="77777777" w:rsidR="00220128" w:rsidRDefault="00220128">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E151" w14:textId="77777777" w:rsidR="00220128" w:rsidRDefault="001C27C1">
    <w:pPr>
      <w:pStyle w:val="FooterRight"/>
    </w:pPr>
    <w:r>
      <w:rPr>
        <w:color w:val="9FB8CD" w:themeColor="accent2"/>
      </w:rPr>
      <w:sym w:font="Wingdings 3" w:char="F07D"/>
    </w:r>
    <w:r>
      <w:t xml:space="preserve"> Page </w:t>
    </w:r>
    <w:r w:rsidR="004C4C5E">
      <w:rPr>
        <w:noProof/>
      </w:rPr>
      <w:fldChar w:fldCharType="begin"/>
    </w:r>
    <w:r w:rsidR="004C4C5E">
      <w:rPr>
        <w:noProof/>
      </w:rPr>
      <w:instrText xml:space="preserve"> PAGE  \* Arabic  \* MERGEFORMAT </w:instrText>
    </w:r>
    <w:r w:rsidR="004C4C5E">
      <w:rPr>
        <w:noProof/>
      </w:rPr>
      <w:fldChar w:fldCharType="separate"/>
    </w:r>
    <w:r>
      <w:rPr>
        <w:noProof/>
      </w:rPr>
      <w:t>1</w:t>
    </w:r>
    <w:r w:rsidR="004C4C5E">
      <w:rPr>
        <w:noProof/>
      </w:rPr>
      <w:fldChar w:fldCharType="end"/>
    </w:r>
  </w:p>
  <w:p w14:paraId="6E8CD696" w14:textId="77777777" w:rsidR="00220128" w:rsidRDefault="00220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BA05" w14:textId="77777777" w:rsidR="00E557D5" w:rsidRDefault="00E557D5">
      <w:pPr>
        <w:spacing w:after="0" w:line="240" w:lineRule="auto"/>
      </w:pPr>
      <w:r>
        <w:separator/>
      </w:r>
    </w:p>
  </w:footnote>
  <w:footnote w:type="continuationSeparator" w:id="0">
    <w:p w14:paraId="434A3E68" w14:textId="77777777" w:rsidR="00E557D5" w:rsidRDefault="00E557D5">
      <w:pPr>
        <w:spacing w:after="0" w:line="240" w:lineRule="auto"/>
      </w:pPr>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2CD0" w14:textId="348ED630" w:rsidR="00220128" w:rsidRDefault="001C27C1">
    <w:pPr>
      <w:pStyle w:val="HeaderLeft"/>
      <w:jc w:val="right"/>
    </w:pPr>
    <w:r>
      <w:rPr>
        <w:color w:val="9FB8CD" w:themeColor="accent2"/>
      </w:rPr>
      <w:sym w:font="Wingdings 3" w:char="F07D"/>
    </w:r>
    <w:r>
      <w:t xml:space="preserve"> </w:t>
    </w:r>
    <w:sdt>
      <w:sdtPr>
        <w:rPr>
          <w:color w:val="808080" w:themeColor="background1" w:themeShade="80"/>
        </w:rPr>
        <w:id w:val="23187276"/>
        <w:placeholder>
          <w:docPart w:val="E6796BE3A330423E8AC8245635934662"/>
        </w:placeholder>
        <w:showingPlcHdr/>
        <w:dataBinding w:prefixMappings="xmlns:ns0='http://schemas.openxmlformats.org/officeDocument/2006/extended-properties'" w:xpath="/ns0:Properties[1]/ns0:Company[1]" w:storeItemID="{6668398D-A668-4E3E-A5EB-62B293D839F1}"/>
        <w15:appearance w15:val="hidden"/>
        <w:text/>
      </w:sdtPr>
      <w:sdtEndPr/>
      <w:sdtContent>
        <w:r w:rsidR="002D77F8">
          <w:t>[Type the sender company name]</w:t>
        </w:r>
      </w:sdtContent>
    </w:sdt>
  </w:p>
  <w:p w14:paraId="31AAE694" w14:textId="77777777" w:rsidR="00220128" w:rsidRDefault="0022012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9CE3" w14:textId="3A58FA4F" w:rsidR="00220128" w:rsidRDefault="001C27C1">
    <w:pPr>
      <w:pStyle w:val="HeaderRight"/>
      <w:jc w:val="left"/>
    </w:pPr>
    <w:r>
      <w:rPr>
        <w:color w:val="9FB8CD" w:themeColor="accent2"/>
      </w:rPr>
      <w:sym w:font="Wingdings 3" w:char="F07D"/>
    </w:r>
    <w:r>
      <w:t xml:space="preserve"> </w:t>
    </w:r>
  </w:p>
  <w:p w14:paraId="46C99205" w14:textId="77777777" w:rsidR="00220128" w:rsidRDefault="002201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95"/>
    <w:rsid w:val="001C27C1"/>
    <w:rsid w:val="00220128"/>
    <w:rsid w:val="002D77F8"/>
    <w:rsid w:val="00331278"/>
    <w:rsid w:val="004C4C5E"/>
    <w:rsid w:val="009226A7"/>
    <w:rsid w:val="009A20C3"/>
    <w:rsid w:val="00AA3EDB"/>
    <w:rsid w:val="00BE704E"/>
    <w:rsid w:val="00CA1695"/>
    <w:rsid w:val="00D44343"/>
    <w:rsid w:val="00DF5D48"/>
    <w:rsid w:val="00E557D5"/>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427BDB2"/>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43"/>
    <w:rPr>
      <w:sz w:val="20"/>
      <w:lang w:bidi="ar-SA"/>
    </w:rPr>
  </w:style>
  <w:style w:type="paragraph" w:styleId="Heading1">
    <w:name w:val="heading 1"/>
    <w:basedOn w:val="Normal"/>
    <w:next w:val="Normal"/>
    <w:link w:val="Heading1Char"/>
    <w:uiPriority w:val="9"/>
    <w:semiHidden/>
    <w:unhideWhenUsed/>
    <w:rsid w:val="00CA1695"/>
    <w:pPr>
      <w:keepNext/>
      <w:keepLines/>
      <w:spacing w:before="480" w:after="0"/>
      <w:outlineLvl w:val="0"/>
    </w:pPr>
    <w:rPr>
      <w:rFonts w:asciiTheme="majorHAnsi" w:eastAsiaTheme="majorEastAsia" w:hAnsiTheme="majorHAnsi" w:cstheme="majorBidi"/>
      <w:b/>
      <w:bCs/>
      <w:color w:val="4D5676" w:themeColor="accent1" w:themeShade="B5"/>
      <w:sz w:val="28"/>
      <w:szCs w:val="28"/>
      <w:lang w:bidi="en-US"/>
    </w:rPr>
  </w:style>
  <w:style w:type="paragraph" w:styleId="Heading2">
    <w:name w:val="heading 2"/>
    <w:basedOn w:val="Normal"/>
    <w:next w:val="Normal"/>
    <w:link w:val="Heading2Char"/>
    <w:uiPriority w:val="9"/>
    <w:semiHidden/>
    <w:unhideWhenUsed/>
    <w:rsid w:val="00CA1695"/>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semiHidden/>
    <w:unhideWhenUsed/>
    <w:qFormat/>
    <w:rsid w:val="00CA1695"/>
    <w:pPr>
      <w:keepNext/>
      <w:keepLines/>
      <w:spacing w:before="200" w:after="0"/>
      <w:outlineLvl w:val="2"/>
    </w:pPr>
    <w:rPr>
      <w:rFonts w:asciiTheme="majorHAnsi" w:eastAsiaTheme="majorEastAsia" w:hAnsiTheme="majorHAnsi" w:cstheme="majorBidi"/>
      <w:b/>
      <w:bCs/>
      <w:color w:val="727CA3" w:themeColor="accent1"/>
    </w:rPr>
  </w:style>
  <w:style w:type="paragraph" w:styleId="Heading4">
    <w:name w:val="heading 4"/>
    <w:basedOn w:val="Normal"/>
    <w:next w:val="Normal"/>
    <w:link w:val="Heading4Char"/>
    <w:uiPriority w:val="9"/>
    <w:semiHidden/>
    <w:unhideWhenUsed/>
    <w:qFormat/>
    <w:rsid w:val="00CA1695"/>
    <w:pPr>
      <w:keepNext/>
      <w:keepLines/>
      <w:spacing w:before="200" w:after="0"/>
      <w:outlineLvl w:val="3"/>
    </w:pPr>
    <w:rPr>
      <w:rFonts w:asciiTheme="majorHAnsi" w:eastAsiaTheme="majorEastAsia" w:hAnsiTheme="majorHAnsi" w:cstheme="majorBidi"/>
      <w:b/>
      <w:bCs/>
      <w:i/>
      <w:iCs/>
      <w:color w:val="727CA3" w:themeColor="accent1"/>
    </w:rPr>
  </w:style>
  <w:style w:type="paragraph" w:styleId="Heading5">
    <w:name w:val="heading 5"/>
    <w:basedOn w:val="Normal"/>
    <w:next w:val="Normal"/>
    <w:link w:val="Heading5Char"/>
    <w:uiPriority w:val="9"/>
    <w:semiHidden/>
    <w:unhideWhenUsed/>
    <w:qFormat/>
    <w:rsid w:val="00CA1695"/>
    <w:pPr>
      <w:keepNext/>
      <w:keepLines/>
      <w:spacing w:before="200" w:after="0"/>
      <w:outlineLvl w:val="4"/>
    </w:pPr>
    <w:rPr>
      <w:rFonts w:asciiTheme="majorHAnsi" w:eastAsiaTheme="majorEastAsia" w:hAnsiTheme="majorHAnsi" w:cstheme="majorBidi"/>
      <w:color w:val="363C53" w:themeColor="accent1" w:themeShade="7F"/>
    </w:rPr>
  </w:style>
  <w:style w:type="paragraph" w:styleId="Heading6">
    <w:name w:val="heading 6"/>
    <w:basedOn w:val="Normal"/>
    <w:next w:val="Normal"/>
    <w:link w:val="Heading6Char"/>
    <w:uiPriority w:val="9"/>
    <w:semiHidden/>
    <w:unhideWhenUsed/>
    <w:qFormat/>
    <w:rsid w:val="00CA1695"/>
    <w:pPr>
      <w:keepNext/>
      <w:keepLines/>
      <w:spacing w:before="200" w:after="0"/>
      <w:outlineLvl w:val="5"/>
    </w:pPr>
    <w:rPr>
      <w:rFonts w:asciiTheme="majorHAnsi" w:eastAsiaTheme="majorEastAsia" w:hAnsiTheme="majorHAnsi" w:cstheme="majorBidi"/>
      <w:i/>
      <w:iCs/>
      <w:color w:val="363C53" w:themeColor="accent1" w:themeShade="7F"/>
    </w:rPr>
  </w:style>
  <w:style w:type="paragraph" w:styleId="Heading7">
    <w:name w:val="heading 7"/>
    <w:basedOn w:val="Normal"/>
    <w:next w:val="Normal"/>
    <w:link w:val="Heading7Char"/>
    <w:uiPriority w:val="9"/>
    <w:semiHidden/>
    <w:unhideWhenUsed/>
    <w:qFormat/>
    <w:rsid w:val="00CA16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1695"/>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A169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A1695"/>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CA1695"/>
    <w:pPr>
      <w:tabs>
        <w:tab w:val="center" w:pos="4320"/>
        <w:tab w:val="right" w:pos="8640"/>
      </w:tabs>
    </w:pPr>
  </w:style>
  <w:style w:type="character" w:customStyle="1" w:styleId="FooterChar">
    <w:name w:val="Footer Char"/>
    <w:basedOn w:val="DefaultParagraphFont"/>
    <w:link w:val="Footer"/>
    <w:uiPriority w:val="99"/>
    <w:rsid w:val="00CA1695"/>
    <w:rPr>
      <w:lang w:bidi="ar-SA"/>
    </w:rPr>
  </w:style>
  <w:style w:type="paragraph" w:styleId="NoSpacing">
    <w:name w:val="No Spacing"/>
    <w:basedOn w:val="Normal"/>
    <w:link w:val="NoSpacingChar"/>
    <w:uiPriority w:val="99"/>
    <w:qFormat/>
    <w:rsid w:val="00CA1695"/>
    <w:pPr>
      <w:spacing w:after="0" w:line="240" w:lineRule="auto"/>
    </w:pPr>
  </w:style>
  <w:style w:type="character" w:customStyle="1" w:styleId="NoSpacingChar">
    <w:name w:val="No Spacing Char"/>
    <w:basedOn w:val="DefaultParagraphFont"/>
    <w:link w:val="NoSpacing"/>
    <w:uiPriority w:val="99"/>
    <w:rsid w:val="00CA1695"/>
    <w:rPr>
      <w:sz w:val="20"/>
      <w:lang w:bidi="ar-SA"/>
    </w:rPr>
  </w:style>
  <w:style w:type="paragraph" w:styleId="Closing">
    <w:name w:val="Closing"/>
    <w:basedOn w:val="Normal"/>
    <w:link w:val="ClosingChar"/>
    <w:uiPriority w:val="7"/>
    <w:unhideWhenUsed/>
    <w:qFormat/>
    <w:rsid w:val="00CA1695"/>
    <w:pPr>
      <w:spacing w:before="240" w:after="0"/>
      <w:ind w:right="4320"/>
    </w:pPr>
  </w:style>
  <w:style w:type="character" w:customStyle="1" w:styleId="ClosingChar">
    <w:name w:val="Closing Char"/>
    <w:basedOn w:val="DefaultParagraphFont"/>
    <w:link w:val="Closing"/>
    <w:uiPriority w:val="7"/>
    <w:rsid w:val="00CA1695"/>
    <w:rPr>
      <w:lang w:bidi="ar-SA"/>
    </w:rPr>
  </w:style>
  <w:style w:type="paragraph" w:customStyle="1" w:styleId="RecipientAddress">
    <w:name w:val="Recipient Address"/>
    <w:basedOn w:val="NoSpacing"/>
    <w:link w:val="RecipientAddressChar"/>
    <w:uiPriority w:val="5"/>
    <w:qFormat/>
    <w:rsid w:val="002D77F8"/>
    <w:pPr>
      <w:spacing w:before="200" w:after="200" w:line="276" w:lineRule="auto"/>
      <w:contextualSpacing/>
    </w:pPr>
    <w:rPr>
      <w:rFonts w:asciiTheme="majorHAnsi" w:hAnsiTheme="majorHAnsi"/>
      <w:color w:val="3E5D78" w:themeColor="accent2" w:themeShade="80"/>
      <w:sz w:val="18"/>
    </w:rPr>
  </w:style>
  <w:style w:type="paragraph" w:styleId="Salutation">
    <w:name w:val="Salutation"/>
    <w:basedOn w:val="Normal"/>
    <w:next w:val="Normal"/>
    <w:link w:val="SalutationChar"/>
    <w:uiPriority w:val="6"/>
    <w:unhideWhenUsed/>
    <w:qFormat/>
    <w:rsid w:val="00D44343"/>
    <w:pPr>
      <w:spacing w:before="600" w:after="320" w:line="240" w:lineRule="auto"/>
    </w:pPr>
    <w:rPr>
      <w:b/>
    </w:rPr>
  </w:style>
  <w:style w:type="character" w:customStyle="1" w:styleId="SalutationChar">
    <w:name w:val="Salutation Char"/>
    <w:basedOn w:val="DefaultParagraphFont"/>
    <w:link w:val="Salutation"/>
    <w:uiPriority w:val="6"/>
    <w:rsid w:val="00D44343"/>
    <w:rPr>
      <w:b/>
      <w:sz w:val="20"/>
      <w:lang w:bidi="ar-SA"/>
    </w:rPr>
  </w:style>
  <w:style w:type="paragraph" w:customStyle="1" w:styleId="SenderAddress">
    <w:name w:val="Sender Address"/>
    <w:basedOn w:val="NoSpacing"/>
    <w:link w:val="SenderAddressChar"/>
    <w:uiPriority w:val="3"/>
    <w:qFormat/>
    <w:rsid w:val="002D77F8"/>
    <w:pPr>
      <w:spacing w:before="200" w:after="200" w:line="276" w:lineRule="auto"/>
      <w:contextualSpacing/>
      <w:jc w:val="right"/>
    </w:pPr>
    <w:rPr>
      <w:rFonts w:asciiTheme="majorHAnsi" w:hAnsiTheme="majorHAnsi"/>
      <w:color w:val="3E5D78" w:themeColor="accent2" w:themeShade="80"/>
      <w:sz w:val="18"/>
      <w:szCs w:val="18"/>
    </w:rPr>
  </w:style>
  <w:style w:type="paragraph" w:customStyle="1" w:styleId="RecipientName">
    <w:name w:val="Recipient Name"/>
    <w:basedOn w:val="RecipientAddress"/>
    <w:link w:val="RecipientNameChar"/>
    <w:uiPriority w:val="4"/>
    <w:qFormat/>
    <w:rsid w:val="00CA1695"/>
    <w:pPr>
      <w:spacing w:before="80"/>
    </w:pPr>
    <w:rPr>
      <w:b/>
      <w:color w:val="525A7D" w:themeColor="accent1" w:themeShade="BF"/>
      <w:sz w:val="20"/>
    </w:rPr>
  </w:style>
  <w:style w:type="paragraph" w:customStyle="1" w:styleId="SenderName">
    <w:name w:val="Sender Name"/>
    <w:basedOn w:val="SenderAddress"/>
    <w:link w:val="SenderNameChar"/>
    <w:uiPriority w:val="2"/>
    <w:qFormat/>
    <w:rsid w:val="009226A7"/>
    <w:rPr>
      <w:b/>
      <w:color w:val="525A7D" w:themeColor="accent1" w:themeShade="BF"/>
      <w:sz w:val="20"/>
    </w:rPr>
  </w:style>
  <w:style w:type="character" w:customStyle="1" w:styleId="SenderAddressChar">
    <w:name w:val="Sender Address Char"/>
    <w:basedOn w:val="NoSpacingChar"/>
    <w:link w:val="SenderAddress"/>
    <w:uiPriority w:val="3"/>
    <w:rsid w:val="002D77F8"/>
    <w:rPr>
      <w:rFonts w:asciiTheme="majorHAnsi" w:hAnsiTheme="majorHAnsi"/>
      <w:color w:val="3E5D78" w:themeColor="accent2" w:themeShade="80"/>
      <w:sz w:val="18"/>
      <w:szCs w:val="18"/>
      <w:lang w:bidi="ar-SA"/>
    </w:rPr>
  </w:style>
  <w:style w:type="character" w:customStyle="1" w:styleId="SenderNameChar">
    <w:name w:val="Sender Name Char"/>
    <w:basedOn w:val="SenderAddressChar"/>
    <w:link w:val="SenderName"/>
    <w:uiPriority w:val="2"/>
    <w:rsid w:val="009226A7"/>
    <w:rPr>
      <w:rFonts w:asciiTheme="majorHAnsi" w:hAnsiTheme="majorHAnsi"/>
      <w:b/>
      <w:color w:val="525A7D" w:themeColor="accent1" w:themeShade="BF"/>
      <w:sz w:val="20"/>
      <w:szCs w:val="18"/>
      <w:lang w:bidi="ar-SA"/>
    </w:rPr>
  </w:style>
  <w:style w:type="character" w:customStyle="1" w:styleId="RecipientAddressChar">
    <w:name w:val="Recipient Address Char"/>
    <w:basedOn w:val="NoSpacingChar"/>
    <w:link w:val="RecipientAddress"/>
    <w:uiPriority w:val="5"/>
    <w:rsid w:val="002D77F8"/>
    <w:rPr>
      <w:rFonts w:asciiTheme="majorHAnsi" w:hAnsiTheme="majorHAnsi"/>
      <w:color w:val="3E5D78" w:themeColor="accent2" w:themeShade="80"/>
      <w:sz w:val="18"/>
      <w:lang w:bidi="ar-SA"/>
    </w:rPr>
  </w:style>
  <w:style w:type="character" w:customStyle="1" w:styleId="RecipientNameChar">
    <w:name w:val="Recipient Name Char"/>
    <w:basedOn w:val="RecipientAddressChar"/>
    <w:link w:val="RecipientName"/>
    <w:uiPriority w:val="4"/>
    <w:rsid w:val="00CA1695"/>
    <w:rPr>
      <w:rFonts w:asciiTheme="majorHAnsi" w:hAnsiTheme="majorHAnsi"/>
      <w:b/>
      <w:color w:val="525A7D" w:themeColor="accent1" w:themeShade="BF"/>
      <w:sz w:val="20"/>
      <w:lang w:bidi="ar-SA"/>
    </w:rPr>
  </w:style>
  <w:style w:type="character" w:styleId="PlaceholderText">
    <w:name w:val="Placeholder Text"/>
    <w:basedOn w:val="DefaultParagraphFont"/>
    <w:uiPriority w:val="99"/>
    <w:unhideWhenUsed/>
    <w:rsid w:val="00CA1695"/>
    <w:rPr>
      <w:color w:val="808080"/>
    </w:rPr>
  </w:style>
  <w:style w:type="paragraph" w:customStyle="1" w:styleId="SenderNameatSignature">
    <w:name w:val="Sender Name (at Signature)"/>
    <w:basedOn w:val="NoSpacing"/>
    <w:uiPriority w:val="7"/>
    <w:rsid w:val="002D77F8"/>
    <w:pPr>
      <w:pBdr>
        <w:top w:val="single" w:sz="4" w:space="1" w:color="727CA3" w:themeColor="accent1"/>
      </w:pBdr>
      <w:ind w:right="4320"/>
    </w:pPr>
    <w:rPr>
      <w:b/>
      <w:color w:val="525A7D" w:themeColor="accent1" w:themeShade="BF"/>
    </w:rPr>
  </w:style>
  <w:style w:type="paragraph" w:styleId="Signature">
    <w:name w:val="Signature"/>
    <w:basedOn w:val="Normal"/>
    <w:link w:val="SignatureChar"/>
    <w:uiPriority w:val="99"/>
    <w:unhideWhenUsed/>
    <w:rsid w:val="00CA1695"/>
    <w:pPr>
      <w:spacing w:after="0" w:line="240" w:lineRule="auto"/>
    </w:pPr>
  </w:style>
  <w:style w:type="character" w:customStyle="1" w:styleId="SignatureChar">
    <w:name w:val="Signature Char"/>
    <w:basedOn w:val="DefaultParagraphFont"/>
    <w:link w:val="Signature"/>
    <w:uiPriority w:val="99"/>
    <w:rsid w:val="00CA1695"/>
    <w:rPr>
      <w:sz w:val="20"/>
      <w:lang w:bidi="ar-SA"/>
    </w:rPr>
  </w:style>
  <w:style w:type="paragraph" w:styleId="BalloonText">
    <w:name w:val="Balloon Text"/>
    <w:basedOn w:val="Normal"/>
    <w:link w:val="BalloonTextChar"/>
    <w:uiPriority w:val="99"/>
    <w:semiHidden/>
    <w:unhideWhenUsed/>
    <w:rsid w:val="00CA1695"/>
    <w:rPr>
      <w:rFonts w:ascii="Tahoma" w:hAnsi="Tahoma" w:cs="Tahoma"/>
      <w:sz w:val="16"/>
      <w:szCs w:val="16"/>
    </w:rPr>
  </w:style>
  <w:style w:type="character" w:customStyle="1" w:styleId="BalloonTextChar">
    <w:name w:val="Balloon Text Char"/>
    <w:basedOn w:val="DefaultParagraphFont"/>
    <w:link w:val="BalloonText"/>
    <w:uiPriority w:val="99"/>
    <w:semiHidden/>
    <w:rsid w:val="00CA1695"/>
    <w:rPr>
      <w:rFonts w:ascii="Tahoma" w:hAnsi="Tahoma" w:cs="Tahoma"/>
      <w:sz w:val="16"/>
      <w:szCs w:val="16"/>
      <w:lang w:bidi="ar-SA"/>
    </w:rPr>
  </w:style>
  <w:style w:type="character" w:styleId="BookTitle">
    <w:name w:val="Book Title"/>
    <w:basedOn w:val="DefaultParagraphFont"/>
    <w:uiPriority w:val="33"/>
    <w:qFormat/>
    <w:rsid w:val="00CA1695"/>
    <w:rPr>
      <w:i/>
      <w:iCs/>
      <w:smallCaps/>
      <w:spacing w:val="5"/>
    </w:rPr>
  </w:style>
  <w:style w:type="paragraph" w:styleId="Caption">
    <w:name w:val="caption"/>
    <w:basedOn w:val="Normal"/>
    <w:next w:val="Normal"/>
    <w:uiPriority w:val="35"/>
    <w:semiHidden/>
    <w:unhideWhenUsed/>
    <w:qFormat/>
    <w:rsid w:val="00CA1695"/>
    <w:pPr>
      <w:spacing w:line="240" w:lineRule="auto"/>
    </w:pPr>
    <w:rPr>
      <w:b/>
      <w:bCs/>
      <w:color w:val="727CA3" w:themeColor="accent1"/>
      <w:sz w:val="18"/>
      <w:szCs w:val="18"/>
    </w:rPr>
  </w:style>
  <w:style w:type="character" w:styleId="Emphasis">
    <w:name w:val="Emphasis"/>
    <w:uiPriority w:val="20"/>
    <w:qFormat/>
    <w:rsid w:val="00CA1695"/>
    <w:rPr>
      <w:b/>
      <w:bCs/>
      <w:i/>
      <w:iCs/>
      <w:spacing w:val="10"/>
    </w:rPr>
  </w:style>
  <w:style w:type="paragraph" w:styleId="Header">
    <w:name w:val="header"/>
    <w:basedOn w:val="Normal"/>
    <w:link w:val="HeaderChar"/>
    <w:uiPriority w:val="99"/>
    <w:unhideWhenUsed/>
    <w:rsid w:val="00CA1695"/>
    <w:pPr>
      <w:tabs>
        <w:tab w:val="center" w:pos="4320"/>
        <w:tab w:val="right" w:pos="8640"/>
      </w:tabs>
    </w:pPr>
  </w:style>
  <w:style w:type="character" w:customStyle="1" w:styleId="HeaderChar">
    <w:name w:val="Header Char"/>
    <w:basedOn w:val="DefaultParagraphFont"/>
    <w:link w:val="Header"/>
    <w:uiPriority w:val="99"/>
    <w:rsid w:val="00CA1695"/>
    <w:rPr>
      <w:lang w:bidi="ar-SA"/>
    </w:rPr>
  </w:style>
  <w:style w:type="character" w:customStyle="1" w:styleId="Heading1Char">
    <w:name w:val="Heading 1 Char"/>
    <w:basedOn w:val="DefaultParagraphFont"/>
    <w:link w:val="Heading1"/>
    <w:uiPriority w:val="9"/>
    <w:semiHidden/>
    <w:rsid w:val="00CA1695"/>
    <w:rPr>
      <w:rFonts w:asciiTheme="majorHAnsi" w:eastAsiaTheme="majorEastAsia" w:hAnsiTheme="majorHAnsi" w:cstheme="majorBidi"/>
      <w:b/>
      <w:bCs/>
      <w:color w:val="4D5676" w:themeColor="accent1" w:themeShade="B5"/>
      <w:sz w:val="28"/>
      <w:szCs w:val="28"/>
    </w:rPr>
  </w:style>
  <w:style w:type="character" w:customStyle="1" w:styleId="Heading2Char">
    <w:name w:val="Heading 2 Char"/>
    <w:basedOn w:val="DefaultParagraphFont"/>
    <w:link w:val="Heading2"/>
    <w:uiPriority w:val="9"/>
    <w:semiHidden/>
    <w:rsid w:val="00CA1695"/>
    <w:rPr>
      <w:rFonts w:asciiTheme="majorHAnsi" w:eastAsiaTheme="majorEastAsia" w:hAnsiTheme="majorHAnsi" w:cstheme="majorBidi"/>
      <w:b/>
      <w:bCs/>
      <w:color w:val="727CA3" w:themeColor="accent1"/>
      <w:sz w:val="26"/>
      <w:szCs w:val="26"/>
      <w:lang w:bidi="ar-SA"/>
    </w:rPr>
  </w:style>
  <w:style w:type="character" w:customStyle="1" w:styleId="Heading3Char">
    <w:name w:val="Heading 3 Char"/>
    <w:basedOn w:val="DefaultParagraphFont"/>
    <w:link w:val="Heading3"/>
    <w:uiPriority w:val="9"/>
    <w:semiHidden/>
    <w:rsid w:val="00CA1695"/>
    <w:rPr>
      <w:rFonts w:asciiTheme="majorHAnsi" w:eastAsiaTheme="majorEastAsia" w:hAnsiTheme="majorHAnsi" w:cstheme="majorBidi"/>
      <w:b/>
      <w:bCs/>
      <w:color w:val="727CA3" w:themeColor="accent1"/>
      <w:lang w:bidi="ar-SA"/>
    </w:rPr>
  </w:style>
  <w:style w:type="character" w:customStyle="1" w:styleId="Heading4Char">
    <w:name w:val="Heading 4 Char"/>
    <w:basedOn w:val="DefaultParagraphFont"/>
    <w:link w:val="Heading4"/>
    <w:uiPriority w:val="9"/>
    <w:semiHidden/>
    <w:rsid w:val="00CA1695"/>
    <w:rPr>
      <w:rFonts w:asciiTheme="majorHAnsi" w:eastAsiaTheme="majorEastAsia" w:hAnsiTheme="majorHAnsi" w:cstheme="majorBidi"/>
      <w:b/>
      <w:bCs/>
      <w:i/>
      <w:iCs/>
      <w:color w:val="727CA3" w:themeColor="accent1"/>
      <w:lang w:bidi="ar-SA"/>
    </w:rPr>
  </w:style>
  <w:style w:type="character" w:customStyle="1" w:styleId="Heading5Char">
    <w:name w:val="Heading 5 Char"/>
    <w:basedOn w:val="DefaultParagraphFont"/>
    <w:link w:val="Heading5"/>
    <w:uiPriority w:val="9"/>
    <w:semiHidden/>
    <w:rsid w:val="00CA1695"/>
    <w:rPr>
      <w:rFonts w:asciiTheme="majorHAnsi" w:eastAsiaTheme="majorEastAsia" w:hAnsiTheme="majorHAnsi" w:cstheme="majorBidi"/>
      <w:color w:val="363C53" w:themeColor="accent1" w:themeShade="7F"/>
      <w:lang w:bidi="ar-SA"/>
    </w:rPr>
  </w:style>
  <w:style w:type="character" w:customStyle="1" w:styleId="Heading6Char">
    <w:name w:val="Heading 6 Char"/>
    <w:basedOn w:val="DefaultParagraphFont"/>
    <w:link w:val="Heading6"/>
    <w:uiPriority w:val="9"/>
    <w:semiHidden/>
    <w:rsid w:val="00CA1695"/>
    <w:rPr>
      <w:rFonts w:asciiTheme="majorHAnsi" w:eastAsiaTheme="majorEastAsia" w:hAnsiTheme="majorHAnsi" w:cstheme="majorBidi"/>
      <w:i/>
      <w:iCs/>
      <w:color w:val="363C53" w:themeColor="accent1" w:themeShade="7F"/>
      <w:lang w:bidi="ar-SA"/>
    </w:rPr>
  </w:style>
  <w:style w:type="character" w:customStyle="1" w:styleId="Heading7Char">
    <w:name w:val="Heading 7 Char"/>
    <w:basedOn w:val="DefaultParagraphFont"/>
    <w:link w:val="Heading7"/>
    <w:uiPriority w:val="9"/>
    <w:semiHidden/>
    <w:rsid w:val="00CA1695"/>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CA1695"/>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CA1695"/>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uiPriority w:val="99"/>
    <w:semiHidden/>
    <w:unhideWhenUsed/>
    <w:rsid w:val="00CA1695"/>
    <w:rPr>
      <w:color w:val="B292CA" w:themeColor="hyperlink"/>
      <w:u w:val="single"/>
    </w:rPr>
  </w:style>
  <w:style w:type="character" w:styleId="IntenseEmphasis">
    <w:name w:val="Intense Emphasis"/>
    <w:basedOn w:val="DefaultParagraphFont"/>
    <w:uiPriority w:val="21"/>
    <w:qFormat/>
    <w:rsid w:val="00CA1695"/>
    <w:rPr>
      <w:b/>
      <w:bCs/>
      <w:i/>
      <w:iCs/>
      <w:smallCaps/>
      <w:color w:val="727CA3" w:themeColor="accent1"/>
    </w:rPr>
  </w:style>
  <w:style w:type="paragraph" w:styleId="IntenseQuote">
    <w:name w:val="Intense Quote"/>
    <w:basedOn w:val="Normal"/>
    <w:next w:val="Normal"/>
    <w:link w:val="IntenseQuoteChar"/>
    <w:uiPriority w:val="30"/>
    <w:qFormat/>
    <w:rsid w:val="00CA1695"/>
    <w:pPr>
      <w:pBdr>
        <w:bottom w:val="single" w:sz="4" w:space="4" w:color="727CA3" w:themeColor="accent1"/>
      </w:pBdr>
      <w:spacing w:before="320" w:after="480"/>
      <w:ind w:left="936" w:right="936"/>
    </w:pPr>
    <w:rPr>
      <w:b/>
      <w:bCs/>
      <w:i/>
      <w:iCs/>
      <w:color w:val="727CA3" w:themeColor="accent1"/>
      <w:lang w:bidi="en-US"/>
    </w:rPr>
  </w:style>
  <w:style w:type="character" w:customStyle="1" w:styleId="IntenseQuoteChar">
    <w:name w:val="Intense Quote Char"/>
    <w:basedOn w:val="DefaultParagraphFont"/>
    <w:link w:val="IntenseQuote"/>
    <w:uiPriority w:val="30"/>
    <w:rsid w:val="00CA1695"/>
    <w:rPr>
      <w:b/>
      <w:bCs/>
      <w:i/>
      <w:iCs/>
      <w:color w:val="727CA3" w:themeColor="accent1"/>
    </w:rPr>
  </w:style>
  <w:style w:type="character" w:styleId="IntenseReference">
    <w:name w:val="Intense Reference"/>
    <w:basedOn w:val="DefaultParagraphFont"/>
    <w:uiPriority w:val="32"/>
    <w:qFormat/>
    <w:rsid w:val="00CA1695"/>
    <w:rPr>
      <w:smallCaps/>
      <w:spacing w:val="5"/>
      <w:u w:val="single"/>
    </w:rPr>
  </w:style>
  <w:style w:type="table" w:customStyle="1" w:styleId="B2LightShadingAccent2">
    <w:name w:val="B2 Light Shading Accent 2"/>
    <w:basedOn w:val="TableNormal"/>
    <w:uiPriority w:val="42"/>
    <w:rsid w:val="00CA1695"/>
    <w:pPr>
      <w:spacing w:after="0" w:line="240" w:lineRule="auto"/>
    </w:pPr>
    <w:rPr>
      <w:rFonts w:ascii="Arial" w:hAnsi="Arial"/>
      <w:color w:val="628BAD" w:themeColor="accent2" w:themeShade="BF"/>
    </w:rPr>
    <w:tblPr>
      <w:tblStyleRowBandSize w:val="1"/>
      <w:tblStyleColBandSize w:val="1"/>
      <w:tblBorders>
        <w:top w:val="single" w:sz="8" w:space="0" w:color="9FB8CD" w:themeColor="accent2"/>
        <w:bottom w:val="single" w:sz="8" w:space="0" w:color="9FB8CD" w:themeColor="accent2"/>
      </w:tblBorders>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top w:val="single" w:sz="8" w:space="0" w:color="9FB8CD" w:themeColor="accent2"/>
          <w:left w:val="nil"/>
          <w:bottom w:val="single" w:sz="8" w:space="0" w:color="9FB8CD" w:themeColor="accent2"/>
          <w:right w:val="nil"/>
          <w:insideH w:val="nil"/>
          <w:insideV w:val="nil"/>
        </w:tcBorders>
        <w:shd w:val="clear" w:color="auto" w:fill="E7EDF2" w:themeFill="accent2" w:themeFillTint="3F"/>
      </w:tcPr>
    </w:tblStylePr>
    <w:tblStylePr w:type="band1Horz">
      <w:tblPr/>
      <w:tcPr>
        <w:tcBorders>
          <w:top w:val="nil"/>
          <w:left w:val="nil"/>
          <w:bottom w:val="nil"/>
          <w:right w:val="nil"/>
          <w:insideH w:val="nil"/>
          <w:insideV w:val="nil"/>
        </w:tcBorders>
        <w:shd w:val="clear" w:color="auto" w:fill="E7EDF2" w:themeFill="accent2" w:themeFillTint="3F"/>
      </w:tcPr>
    </w:tblStylePr>
  </w:style>
  <w:style w:type="paragraph" w:styleId="ListBullet">
    <w:name w:val="List Bullet"/>
    <w:basedOn w:val="Normal"/>
    <w:uiPriority w:val="36"/>
    <w:unhideWhenUsed/>
    <w:qFormat/>
    <w:rsid w:val="00CA1695"/>
    <w:pPr>
      <w:numPr>
        <w:numId w:val="11"/>
      </w:numPr>
      <w:spacing w:after="120"/>
      <w:contextualSpacing/>
    </w:pPr>
  </w:style>
  <w:style w:type="paragraph" w:styleId="ListBullet2">
    <w:name w:val="List Bullet 2"/>
    <w:basedOn w:val="Normal"/>
    <w:uiPriority w:val="36"/>
    <w:unhideWhenUsed/>
    <w:qFormat/>
    <w:rsid w:val="00CA1695"/>
    <w:pPr>
      <w:numPr>
        <w:numId w:val="12"/>
      </w:numPr>
      <w:spacing w:after="120"/>
      <w:contextualSpacing/>
    </w:pPr>
  </w:style>
  <w:style w:type="paragraph" w:styleId="ListBullet3">
    <w:name w:val="List Bullet 3"/>
    <w:basedOn w:val="Normal"/>
    <w:uiPriority w:val="36"/>
    <w:unhideWhenUsed/>
    <w:qFormat/>
    <w:rsid w:val="00CA1695"/>
    <w:pPr>
      <w:numPr>
        <w:numId w:val="13"/>
      </w:numPr>
      <w:spacing w:after="120"/>
      <w:contextualSpacing/>
    </w:pPr>
  </w:style>
  <w:style w:type="paragraph" w:styleId="ListBullet4">
    <w:name w:val="List Bullet 4"/>
    <w:basedOn w:val="Normal"/>
    <w:uiPriority w:val="36"/>
    <w:semiHidden/>
    <w:unhideWhenUsed/>
    <w:rsid w:val="00CA1695"/>
    <w:pPr>
      <w:numPr>
        <w:numId w:val="14"/>
      </w:numPr>
      <w:spacing w:after="120"/>
      <w:contextualSpacing/>
    </w:pPr>
  </w:style>
  <w:style w:type="paragraph" w:styleId="ListBullet5">
    <w:name w:val="List Bullet 5"/>
    <w:basedOn w:val="Normal"/>
    <w:uiPriority w:val="36"/>
    <w:semiHidden/>
    <w:unhideWhenUsed/>
    <w:rsid w:val="00CA1695"/>
    <w:pPr>
      <w:numPr>
        <w:numId w:val="15"/>
      </w:numPr>
      <w:spacing w:after="120"/>
      <w:contextualSpacing/>
    </w:pPr>
  </w:style>
  <w:style w:type="paragraph" w:styleId="Quote">
    <w:name w:val="Quote"/>
    <w:basedOn w:val="Normal"/>
    <w:next w:val="Normal"/>
    <w:link w:val="QuoteChar"/>
    <w:uiPriority w:val="29"/>
    <w:qFormat/>
    <w:rsid w:val="00CA1695"/>
    <w:rPr>
      <w:i/>
      <w:iCs/>
      <w:color w:val="000000" w:themeColor="text1"/>
      <w:lang w:bidi="en-US"/>
    </w:rPr>
  </w:style>
  <w:style w:type="character" w:customStyle="1" w:styleId="QuoteChar">
    <w:name w:val="Quote Char"/>
    <w:basedOn w:val="DefaultParagraphFont"/>
    <w:link w:val="Quote"/>
    <w:uiPriority w:val="29"/>
    <w:rsid w:val="00CA1695"/>
    <w:rPr>
      <w:i/>
      <w:iCs/>
      <w:color w:val="000000" w:themeColor="text1"/>
    </w:rPr>
  </w:style>
  <w:style w:type="character" w:styleId="Strong">
    <w:name w:val="Strong"/>
    <w:uiPriority w:val="22"/>
    <w:qFormat/>
    <w:rsid w:val="00CA1695"/>
    <w:rPr>
      <w:b/>
      <w:bCs/>
    </w:rPr>
  </w:style>
  <w:style w:type="paragraph" w:styleId="Subtitle">
    <w:name w:val="Subtitle"/>
    <w:basedOn w:val="Normal"/>
    <w:link w:val="SubtitleChar"/>
    <w:uiPriority w:val="11"/>
    <w:semiHidden/>
    <w:unhideWhenUsed/>
    <w:rsid w:val="00CA1695"/>
    <w:pPr>
      <w:numPr>
        <w:ilvl w:val="1"/>
      </w:numPr>
    </w:pPr>
    <w:rPr>
      <w:rFonts w:asciiTheme="majorHAnsi" w:eastAsiaTheme="majorEastAsia" w:hAnsiTheme="majorHAnsi" w:cstheme="majorBidi"/>
      <w:i/>
      <w:iCs/>
      <w:color w:val="727CA3" w:themeColor="accent1"/>
      <w:spacing w:val="15"/>
      <w:sz w:val="24"/>
      <w:szCs w:val="24"/>
    </w:rPr>
  </w:style>
  <w:style w:type="character" w:customStyle="1" w:styleId="SubtitleChar">
    <w:name w:val="Subtitle Char"/>
    <w:basedOn w:val="DefaultParagraphFont"/>
    <w:link w:val="Subtitle"/>
    <w:uiPriority w:val="11"/>
    <w:semiHidden/>
    <w:rsid w:val="00CA1695"/>
    <w:rPr>
      <w:rFonts w:asciiTheme="majorHAnsi" w:eastAsiaTheme="majorEastAsia" w:hAnsiTheme="majorHAnsi" w:cstheme="majorBidi"/>
      <w:i/>
      <w:iCs/>
      <w:color w:val="727CA3" w:themeColor="accent1"/>
      <w:spacing w:val="15"/>
      <w:sz w:val="24"/>
      <w:szCs w:val="24"/>
      <w:lang w:bidi="ar-SA"/>
    </w:rPr>
  </w:style>
  <w:style w:type="character" w:styleId="SubtleEmphasis">
    <w:name w:val="Subtle Emphasis"/>
    <w:basedOn w:val="DefaultParagraphFont"/>
    <w:uiPriority w:val="19"/>
    <w:qFormat/>
    <w:rsid w:val="00CA1695"/>
    <w:rPr>
      <w:i/>
      <w:iCs/>
    </w:rPr>
  </w:style>
  <w:style w:type="character" w:styleId="SubtleReference">
    <w:name w:val="Subtle Reference"/>
    <w:basedOn w:val="DefaultParagraphFont"/>
    <w:uiPriority w:val="31"/>
    <w:qFormat/>
    <w:rsid w:val="00CA1695"/>
    <w:rPr>
      <w:smallCaps/>
    </w:rPr>
  </w:style>
  <w:style w:type="paragraph" w:styleId="Title">
    <w:name w:val="Title"/>
    <w:basedOn w:val="Normal"/>
    <w:link w:val="TitleChar"/>
    <w:uiPriority w:val="10"/>
    <w:semiHidden/>
    <w:unhideWhenUsed/>
    <w:rsid w:val="00CA1695"/>
    <w:pPr>
      <w:pBdr>
        <w:bottom w:val="single" w:sz="8" w:space="4" w:color="727CA3" w:themeColor="accent1"/>
      </w:pBdr>
      <w:spacing w:after="300" w:line="240" w:lineRule="auto"/>
      <w:contextualSpacing/>
    </w:pPr>
    <w:rPr>
      <w:rFonts w:asciiTheme="majorHAnsi" w:eastAsiaTheme="majorEastAsia" w:hAnsiTheme="majorHAnsi" w:cstheme="majorBidi"/>
      <w:color w:val="383842" w:themeColor="text2" w:themeShade="CC"/>
      <w:spacing w:val="5"/>
      <w:kern w:val="28"/>
      <w:sz w:val="52"/>
      <w:szCs w:val="52"/>
      <w:lang w:bidi="en-US"/>
    </w:rPr>
  </w:style>
  <w:style w:type="character" w:customStyle="1" w:styleId="TitleChar">
    <w:name w:val="Title Char"/>
    <w:basedOn w:val="DefaultParagraphFont"/>
    <w:link w:val="Title"/>
    <w:uiPriority w:val="10"/>
    <w:semiHidden/>
    <w:rsid w:val="00CA1695"/>
    <w:rPr>
      <w:rFonts w:asciiTheme="majorHAnsi" w:eastAsiaTheme="majorEastAsia" w:hAnsiTheme="majorHAnsi" w:cstheme="majorBidi"/>
      <w:color w:val="383842" w:themeColor="text2" w:themeShade="CC"/>
      <w:spacing w:val="5"/>
      <w:kern w:val="28"/>
      <w:sz w:val="52"/>
      <w:szCs w:val="52"/>
    </w:rPr>
  </w:style>
  <w:style w:type="paragraph" w:styleId="TOC1">
    <w:name w:val="toc 1"/>
    <w:basedOn w:val="Normal"/>
    <w:next w:val="Normal"/>
    <w:autoRedefine/>
    <w:uiPriority w:val="99"/>
    <w:semiHidden/>
    <w:unhideWhenUsed/>
    <w:rsid w:val="00CA169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rsid w:val="00CA169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CA169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CA169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CA169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CA169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CA169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CA169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CA1695"/>
    <w:pPr>
      <w:tabs>
        <w:tab w:val="right" w:leader="dot" w:pos="8630"/>
      </w:tabs>
      <w:spacing w:after="40" w:line="240" w:lineRule="auto"/>
      <w:ind w:left="1760"/>
    </w:pPr>
    <w:rPr>
      <w:smallCaps/>
      <w:noProof/>
    </w:rPr>
  </w:style>
  <w:style w:type="paragraph" w:customStyle="1" w:styleId="HeaderLeft">
    <w:name w:val="Header Left"/>
    <w:basedOn w:val="Header"/>
    <w:uiPriority w:val="35"/>
    <w:unhideWhenUsed/>
    <w:qFormat/>
    <w:rsid w:val="002D77F8"/>
    <w:pPr>
      <w:pBdr>
        <w:bottom w:val="dashed" w:sz="4" w:space="18" w:color="7F7F7F" w:themeColor="text1" w:themeTint="80"/>
      </w:pBdr>
      <w:spacing w:line="396" w:lineRule="auto"/>
    </w:pPr>
    <w:rPr>
      <w:color w:val="595959" w:themeColor="text1" w:themeTint="A6"/>
    </w:rPr>
  </w:style>
  <w:style w:type="paragraph" w:customStyle="1" w:styleId="FooterLeft">
    <w:name w:val="Footer Left"/>
    <w:basedOn w:val="Normal"/>
    <w:next w:val="Normal"/>
    <w:uiPriority w:val="35"/>
    <w:unhideWhenUsed/>
    <w:qFormat/>
    <w:rsid w:val="002D77F8"/>
    <w:pPr>
      <w:pBdr>
        <w:top w:val="dashed" w:sz="4" w:space="18" w:color="7F7F7F" w:themeColor="text1" w:themeTint="80"/>
      </w:pBdr>
      <w:tabs>
        <w:tab w:val="center" w:pos="4320"/>
        <w:tab w:val="right" w:pos="8640"/>
      </w:tabs>
    </w:pPr>
    <w:rPr>
      <w:color w:val="595959" w:themeColor="text1" w:themeTint="A6"/>
      <w:szCs w:val="18"/>
    </w:rPr>
  </w:style>
  <w:style w:type="paragraph" w:customStyle="1" w:styleId="FooterRight">
    <w:name w:val="Footer Right"/>
    <w:basedOn w:val="Footer"/>
    <w:uiPriority w:val="35"/>
    <w:unhideWhenUsed/>
    <w:qFormat/>
    <w:rsid w:val="002D77F8"/>
    <w:pPr>
      <w:pBdr>
        <w:top w:val="dashed" w:sz="4" w:space="18" w:color="7F7F7F"/>
      </w:pBdr>
      <w:jc w:val="right"/>
    </w:pPr>
    <w:rPr>
      <w:color w:val="595959" w:themeColor="text1" w:themeTint="A6"/>
      <w:szCs w:val="18"/>
    </w:rPr>
  </w:style>
  <w:style w:type="paragraph" w:customStyle="1" w:styleId="HeaderRight">
    <w:name w:val="Header Right"/>
    <w:basedOn w:val="Header"/>
    <w:uiPriority w:val="35"/>
    <w:unhideWhenUsed/>
    <w:qFormat/>
    <w:rsid w:val="002D77F8"/>
    <w:pPr>
      <w:pBdr>
        <w:bottom w:val="dashed" w:sz="4" w:space="18" w:color="7F7F7F"/>
      </w:pBdr>
      <w:jc w:val="right"/>
    </w:pPr>
    <w:rPr>
      <w:color w:val="595959" w:themeColor="text1" w:themeTint="A6"/>
    </w:rPr>
  </w:style>
  <w:style w:type="paragraph" w:customStyle="1" w:styleId="SendersAddress">
    <w:name w:val="Sender's Address"/>
    <w:basedOn w:val="NoSpacing"/>
    <w:uiPriority w:val="2"/>
    <w:qFormat/>
    <w:rsid w:val="002D77F8"/>
    <w:pPr>
      <w:spacing w:before="200" w:line="276" w:lineRule="auto"/>
      <w:contextualSpacing/>
      <w:jc w:val="right"/>
    </w:pPr>
    <w:rPr>
      <w:rFonts w:eastAsiaTheme="minorHAnsi" w:cs="Times New Roman"/>
      <w:color w:val="3E5D78" w:themeColor="accent2" w:themeShade="80"/>
      <w:sz w:val="18"/>
      <w:szCs w:val="18"/>
      <w:lang w:eastAsia="ja-JP"/>
    </w:rPr>
  </w:style>
  <w:style w:type="paragraph" w:customStyle="1" w:styleId="RecipientsName">
    <w:name w:val="Recipient's Name"/>
    <w:basedOn w:val="NoSpacing"/>
    <w:uiPriority w:val="1"/>
    <w:qFormat/>
    <w:rsid w:val="00CA1695"/>
    <w:pPr>
      <w:jc w:val="right"/>
    </w:pPr>
    <w:rPr>
      <w:rFonts w:asciiTheme="majorHAnsi" w:eastAsiaTheme="minorHAnsi" w:hAnsiTheme="majorHAnsi" w:cs="Times New Roman"/>
      <w:noProof/>
      <w:color w:val="525A7D" w:themeColor="accent1" w:themeShade="BF"/>
      <w:sz w:val="36"/>
      <w:szCs w:val="36"/>
      <w:lang w:eastAsia="ja-JP"/>
    </w:rPr>
  </w:style>
  <w:style w:type="paragraph" w:customStyle="1" w:styleId="HeaderFirstPage">
    <w:name w:val="Header First Page"/>
    <w:basedOn w:val="Header"/>
    <w:qFormat/>
    <w:rsid w:val="002D77F8"/>
    <w:pPr>
      <w:pBdr>
        <w:bottom w:val="dashed" w:sz="4" w:space="18" w:color="7F7F7F"/>
      </w:pBdr>
      <w:spacing w:line="396" w:lineRule="auto"/>
    </w:pPr>
    <w:rPr>
      <w:rFonts w:eastAsiaTheme="minorHAnsi" w:cs="Times New Roman"/>
      <w:color w:val="595959" w:themeColor="text1" w:themeTint="A6"/>
      <w:szCs w:val="20"/>
      <w:lang w:eastAsia="ja-JP"/>
    </w:rPr>
  </w:style>
  <w:style w:type="paragraph" w:customStyle="1" w:styleId="DateText">
    <w:name w:val="Date Text"/>
    <w:basedOn w:val="Normal"/>
    <w:uiPriority w:val="35"/>
    <w:rsid w:val="00CA1695"/>
    <w:pPr>
      <w:spacing w:after="0"/>
      <w:contextualSpacing/>
    </w:pPr>
    <w:rPr>
      <w:rFonts w:eastAsiaTheme="minorHAnsi" w:cs="Times New Roman"/>
      <w:color w:val="000000" w:themeColor="text1"/>
      <w:sz w:val="22"/>
      <w:szCs w:val="20"/>
      <w:lang w:eastAsia="ja-JP" w:bidi="he-IL"/>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glossaryDocument" Target="/word/glossary/document.xml" Id="rId13" /><Relationship Type="http://schemas.openxmlformats.org/officeDocument/2006/relationships/styles" Target="/word/styles2.xml" Id="rId3" /><Relationship Type="http://schemas.openxmlformats.org/officeDocument/2006/relationships/endnotes" Target="/word/endnotes.xml" Id="rId7" /><Relationship Type="http://schemas.openxmlformats.org/officeDocument/2006/relationships/fontTable" Target="/word/fontTable2.xml" Id="rId12" /><Relationship Type="http://schemas.openxmlformats.org/officeDocument/2006/relationships/customXml" Target="/customXml/item4.xml" Id="rId17" /><Relationship Type="http://schemas.openxmlformats.org/officeDocument/2006/relationships/numbering" Target="/word/numbering.xml" Id="rId2" /><Relationship Type="http://schemas.openxmlformats.org/officeDocument/2006/relationships/customXml" Target="/customXml/item32.xml" Id="rId16" /><Relationship Type="http://schemas.openxmlformats.org/officeDocument/2006/relationships/customXml" Target="/customXml/item13.xml" Id="rId1" /><Relationship Type="http://schemas.openxmlformats.org/officeDocument/2006/relationships/footnotes" Target="/word/footnotes.xml" Id="rId6" /><Relationship Type="http://schemas.openxmlformats.org/officeDocument/2006/relationships/footer" Target="/word/footer21.xml" Id="rId11" /><Relationship Type="http://schemas.openxmlformats.org/officeDocument/2006/relationships/webSettings" Target="/word/webSettings2.xml" Id="rId5" /><Relationship Type="http://schemas.openxmlformats.org/officeDocument/2006/relationships/customXml" Target="/customXml/item24.xml" Id="rId15" /><Relationship Type="http://schemas.openxmlformats.org/officeDocument/2006/relationships/footer" Target="/word/footer12.xml" Id="rId10" /><Relationship Type="http://schemas.openxmlformats.org/officeDocument/2006/relationships/settings" Target="/word/settings2.xml" Id="rId4" /><Relationship Type="http://schemas.openxmlformats.org/officeDocument/2006/relationships/header" Target="/word/header22.xml" Id="rId9" /><Relationship Type="http://schemas.openxmlformats.org/officeDocument/2006/relationships/theme" Target="/word/theme/theme11.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3EC1AF8007497A8140B774F8E80942"/>
        <w:category>
          <w:name w:val="General"/>
          <w:gallery w:val="placeholder"/>
        </w:category>
        <w:types>
          <w:type w:val="bbPlcHdr"/>
        </w:types>
        <w:behaviors>
          <w:behavior w:val="content"/>
        </w:behaviors>
        <w:guid w:val="{F4637D72-6D85-44DC-BDCA-CDCE70AC226C}"/>
      </w:docPartPr>
      <w:docPartBody>
        <w:p w:rsidR="002A7724" w:rsidRDefault="00C70AE0" w:rsidP="00C70AE0">
          <w:pPr>
            <w:pStyle w:val="093EC1AF8007497A8140B774F8E80942"/>
          </w:pPr>
          <w:r>
            <w:rPr>
              <w:rStyle w:val="PlaceholderText"/>
            </w:rPr>
            <w:t>[Type the salutation]</w:t>
          </w:r>
        </w:p>
      </w:docPartBody>
    </w:docPart>
    <w:docPart>
      <w:docPartPr>
        <w:name w:val="33E2849B91564A008D68F56E3D95B8D3"/>
        <w:category>
          <w:name w:val="General"/>
          <w:gallery w:val="placeholder"/>
        </w:category>
        <w:types>
          <w:type w:val="bbPlcHdr"/>
        </w:types>
        <w:behaviors>
          <w:behavior w:val="content"/>
        </w:behaviors>
        <w:guid w:val="{A9063A07-9C65-4473-ACA1-96B4EEE448E7}"/>
      </w:docPartPr>
      <w:docPartBody>
        <w:p w:rsidR="00C70AE0" w:rsidRDefault="00C70AE0">
          <w:pPr>
            <w:rPr>
              <w:rFonts w:cstheme="minorHAnsi"/>
            </w:rPr>
          </w:pPr>
          <w:r>
            <w:rPr>
              <w:rFonts w:cstheme="minorHAnsi"/>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C70AE0" w:rsidRDefault="00C70AE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A7724" w:rsidRDefault="00C70AE0">
          <w:pPr>
            <w:pStyle w:val="33E2849B91564A008D68F56E3D95B8D3"/>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BB8D77B82F0A44B1975663C9CF54C3D4"/>
        <w:category>
          <w:name w:val="General"/>
          <w:gallery w:val="placeholder"/>
        </w:category>
        <w:types>
          <w:type w:val="bbPlcHdr"/>
        </w:types>
        <w:behaviors>
          <w:behavior w:val="content"/>
        </w:behaviors>
        <w:guid w:val="{7A68631A-800C-4692-B6E6-665F61D97AE9}"/>
      </w:docPartPr>
      <w:docPartBody>
        <w:p w:rsidR="002A7724" w:rsidRDefault="00C70AE0">
          <w:pPr>
            <w:pStyle w:val="BB8D77B82F0A44B1975663C9CF54C3D4"/>
          </w:pPr>
          <w:r>
            <w:t>[Type the closing]</w:t>
          </w:r>
        </w:p>
      </w:docPartBody>
    </w:docPart>
    <w:docPart>
      <w:docPartPr>
        <w:name w:val="10A68821AD9D47DD82950FB2884B410B"/>
        <w:category>
          <w:name w:val="General"/>
          <w:gallery w:val="placeholder"/>
        </w:category>
        <w:types>
          <w:type w:val="bbPlcHdr"/>
        </w:types>
        <w:behaviors>
          <w:behavior w:val="content"/>
        </w:behaviors>
        <w:guid w:val="{34EFBB85-6F84-4C09-902D-77A76949768C}"/>
      </w:docPartPr>
      <w:docPartBody>
        <w:p w:rsidR="002A7724" w:rsidRDefault="00C70AE0">
          <w:pPr>
            <w:pStyle w:val="10A68821AD9D47DD82950FB2884B410B"/>
          </w:pPr>
          <w:r>
            <w:t>[Type the sender title]</w:t>
          </w:r>
        </w:p>
      </w:docPartBody>
    </w:docPart>
    <w:docPart>
      <w:docPartPr>
        <w:name w:val="12B3D2D7343D442EAA209192D058475D"/>
        <w:category>
          <w:name w:val="General"/>
          <w:gallery w:val="placeholder"/>
        </w:category>
        <w:types>
          <w:type w:val="bbPlcHdr"/>
        </w:types>
        <w:behaviors>
          <w:behavior w:val="content"/>
        </w:behaviors>
        <w:guid w:val="{CDA5D56B-2074-490B-A708-BE11CE2471D8}"/>
      </w:docPartPr>
      <w:docPartBody>
        <w:p w:rsidR="002A7724" w:rsidRDefault="00C70AE0">
          <w:pPr>
            <w:pStyle w:val="12B3D2D7343D442EAA209192D058475D"/>
          </w:pPr>
          <w:r>
            <w:t>[Type the sender name]</w:t>
          </w:r>
        </w:p>
      </w:docPartBody>
    </w:docPart>
    <w:docPart>
      <w:docPartPr>
        <w:name w:val="3553FE37F5244DAE86C8673BEF1119AB"/>
        <w:category>
          <w:name w:val="General"/>
          <w:gallery w:val="placeholder"/>
        </w:category>
        <w:types>
          <w:type w:val="bbPlcHdr"/>
        </w:types>
        <w:behaviors>
          <w:behavior w:val="content"/>
        </w:behaviors>
        <w:guid w:val="{2C133060-5F5C-40C0-8492-53A3FCF59C43}"/>
      </w:docPartPr>
      <w:docPartBody>
        <w:p w:rsidR="002A7724" w:rsidRDefault="00C70AE0">
          <w:pPr>
            <w:pStyle w:val="3553FE37F5244DAE86C8673BEF1119AB"/>
          </w:pPr>
          <w:r>
            <w:t>[Type the sender company name]</w:t>
          </w:r>
        </w:p>
      </w:docPartBody>
    </w:docPart>
    <w:docPart>
      <w:docPartPr>
        <w:name w:val="44C7FCEE5EFC49EAB6746FC094C1EF5F"/>
        <w:category>
          <w:name w:val="General"/>
          <w:gallery w:val="placeholder"/>
        </w:category>
        <w:types>
          <w:type w:val="bbPlcHdr"/>
        </w:types>
        <w:behaviors>
          <w:behavior w:val="content"/>
        </w:behaviors>
        <w:guid w:val="{829F6A3F-BFE2-4427-BF2B-A03A3F9CE62F}"/>
      </w:docPartPr>
      <w:docPartBody>
        <w:p w:rsidR="002A7724" w:rsidRDefault="0010392F">
          <w:pPr>
            <w:pStyle w:val="44C7FCEE5EFC49EAB6746FC094C1EF5F"/>
          </w:pPr>
          <w:r>
            <w:t>[Pick a date]</w:t>
          </w:r>
        </w:p>
      </w:docPartBody>
    </w:docPart>
    <w:docPart>
      <w:docPartPr>
        <w:name w:val="83B48A571555438FBE90A5763E4BA04E"/>
        <w:category>
          <w:name w:val="General"/>
          <w:gallery w:val="placeholder"/>
        </w:category>
        <w:types>
          <w:type w:val="bbPlcHdr"/>
        </w:types>
        <w:behaviors>
          <w:behavior w:val="content"/>
        </w:behaviors>
        <w:guid w:val="{4C9FCE05-0269-432C-AF08-9A48840B4790}"/>
      </w:docPartPr>
      <w:docPartBody>
        <w:p w:rsidR="002A7724" w:rsidRDefault="0010392F">
          <w:pPr>
            <w:pStyle w:val="83B48A571555438FBE90A5763E4BA04E"/>
          </w:pPr>
          <w:r>
            <w:t>[Type the sender name]</w:t>
          </w:r>
        </w:p>
      </w:docPartBody>
    </w:docPart>
    <w:docPart>
      <w:docPartPr>
        <w:name w:val="EE5573B1F18D46B99A694AFD0438A221"/>
        <w:category>
          <w:name w:val="General"/>
          <w:gallery w:val="placeholder"/>
        </w:category>
        <w:types>
          <w:type w:val="bbPlcHdr"/>
        </w:types>
        <w:behaviors>
          <w:behavior w:val="content"/>
        </w:behaviors>
        <w:guid w:val="{F32F31CC-F6D6-45DC-8628-26DD42F1762D}"/>
      </w:docPartPr>
      <w:docPartBody>
        <w:p w:rsidR="002A7724" w:rsidRDefault="0010392F">
          <w:pPr>
            <w:pStyle w:val="EE5573B1F18D46B99A694AFD0438A221"/>
          </w:pPr>
          <w:r>
            <w:rPr>
              <w:rStyle w:val="PlaceholderText"/>
            </w:rPr>
            <w:t>[Type the sender phone number]</w:t>
          </w:r>
        </w:p>
      </w:docPartBody>
    </w:docPart>
    <w:docPart>
      <w:docPartPr>
        <w:name w:val="885786388B3C4A74B77292EAAA0A69B4"/>
        <w:category>
          <w:name w:val="General"/>
          <w:gallery w:val="placeholder"/>
        </w:category>
        <w:types>
          <w:type w:val="bbPlcHdr"/>
        </w:types>
        <w:behaviors>
          <w:behavior w:val="content"/>
        </w:behaviors>
        <w:guid w:val="{30EDBC72-26D8-4F74-AB1C-7ED078413085}"/>
      </w:docPartPr>
      <w:docPartBody>
        <w:p w:rsidR="002A7724" w:rsidRDefault="0010392F">
          <w:pPr>
            <w:pStyle w:val="885786388B3C4A74B77292EAAA0A69B4"/>
          </w:pPr>
          <w:r>
            <w:rPr>
              <w:rStyle w:val="PlaceholderText"/>
            </w:rPr>
            <w:t>[Type the sender fax number]</w:t>
          </w:r>
        </w:p>
      </w:docPartBody>
    </w:docPart>
    <w:docPart>
      <w:docPartPr>
        <w:name w:val="2CEAF646FD2A4A8E8B7D78473FD4997A"/>
        <w:category>
          <w:name w:val="General"/>
          <w:gallery w:val="placeholder"/>
        </w:category>
        <w:types>
          <w:type w:val="bbPlcHdr"/>
        </w:types>
        <w:behaviors>
          <w:behavior w:val="content"/>
        </w:behaviors>
        <w:guid w:val="{B19E2AA3-71BB-4035-9719-66E8467EECA6}"/>
      </w:docPartPr>
      <w:docPartBody>
        <w:p w:rsidR="002A7724" w:rsidRDefault="0010392F">
          <w:pPr>
            <w:pStyle w:val="2CEAF646FD2A4A8E8B7D78473FD4997A"/>
          </w:pPr>
          <w:r>
            <w:t>[Type the sender company name]</w:t>
          </w:r>
        </w:p>
      </w:docPartBody>
    </w:docPart>
    <w:docPart>
      <w:docPartPr>
        <w:name w:val="9CBCA8C5B76A4259897119418F8BB134"/>
        <w:category>
          <w:name w:val="General"/>
          <w:gallery w:val="placeholder"/>
        </w:category>
        <w:types>
          <w:type w:val="bbPlcHdr"/>
        </w:types>
        <w:behaviors>
          <w:behavior w:val="content"/>
        </w:behaviors>
        <w:guid w:val="{6C4DED59-30F7-4F3E-B258-70DA51B329D8}"/>
      </w:docPartPr>
      <w:docPartBody>
        <w:p w:rsidR="002A7724" w:rsidRDefault="0010392F">
          <w:pPr>
            <w:pStyle w:val="9CBCA8C5B76A4259897119418F8BB134"/>
          </w:pPr>
          <w:r>
            <w:rPr>
              <w:rStyle w:val="PlaceholderText"/>
            </w:rPr>
            <w:t>[Type the recipient name]</w:t>
          </w:r>
        </w:p>
      </w:docPartBody>
    </w:docPart>
    <w:docPart>
      <w:docPartPr>
        <w:name w:val="650197A3501A464BBDBA204BCDAE5DAC"/>
        <w:category>
          <w:name w:val="General"/>
          <w:gallery w:val="placeholder"/>
        </w:category>
        <w:types>
          <w:type w:val="bbPlcHdr"/>
        </w:types>
        <w:behaviors>
          <w:behavior w:val="content"/>
        </w:behaviors>
        <w:guid w:val="{E27B8EBF-8E02-4F19-A55F-2F383983A45A}"/>
      </w:docPartPr>
      <w:docPartBody>
        <w:p w:rsidR="002A7724" w:rsidRDefault="0010392F">
          <w:pPr>
            <w:pStyle w:val="650197A3501A464BBDBA204BCDAE5DAC"/>
          </w:pPr>
          <w:r>
            <w:rPr>
              <w:rStyle w:val="PlaceholderText"/>
            </w:rPr>
            <w:t>[Type the recipient phone number]</w:t>
          </w:r>
        </w:p>
      </w:docPartBody>
    </w:docPart>
    <w:docPart>
      <w:docPartPr>
        <w:name w:val="ADB701A8FD1443CD987B3439AEEB08F1"/>
        <w:category>
          <w:name w:val="General"/>
          <w:gallery w:val="placeholder"/>
        </w:category>
        <w:types>
          <w:type w:val="bbPlcHdr"/>
        </w:types>
        <w:behaviors>
          <w:behavior w:val="content"/>
        </w:behaviors>
        <w:guid w:val="{2AFEB00A-E3E7-46AA-9853-316AE13FF236}"/>
      </w:docPartPr>
      <w:docPartBody>
        <w:p w:rsidR="002A7724" w:rsidRDefault="0010392F">
          <w:pPr>
            <w:pStyle w:val="ADB701A8FD1443CD987B3439AEEB08F1"/>
          </w:pPr>
          <w:r>
            <w:rPr>
              <w:rStyle w:val="PlaceholderText"/>
            </w:rPr>
            <w:t>[Type the recipient fax number]</w:t>
          </w:r>
        </w:p>
      </w:docPartBody>
    </w:docPart>
    <w:docPart>
      <w:docPartPr>
        <w:name w:val="A83813EBA354421FA02B9CA09DCD0160"/>
        <w:category>
          <w:name w:val="General"/>
          <w:gallery w:val="placeholder"/>
        </w:category>
        <w:types>
          <w:type w:val="bbPlcHdr"/>
        </w:types>
        <w:behaviors>
          <w:behavior w:val="content"/>
        </w:behaviors>
        <w:guid w:val="{60486194-9604-4FA3-B6C4-2F6193F4D672}"/>
      </w:docPartPr>
      <w:docPartBody>
        <w:p w:rsidR="002A7724" w:rsidRDefault="0010392F">
          <w:pPr>
            <w:pStyle w:val="A83813EBA354421FA02B9CA09DCD0160"/>
          </w:pPr>
          <w:r>
            <w:rPr>
              <w:rStyle w:val="PlaceholderText"/>
            </w:rPr>
            <w:t>[Type the recipient company name]</w:t>
          </w:r>
        </w:p>
      </w:docPartBody>
    </w:docPart>
    <w:docPart>
      <w:docPartPr>
        <w:name w:val="E9C5CB03C6494127BF5C2BE323FFCEA9"/>
        <w:category>
          <w:name w:val="General"/>
          <w:gallery w:val="placeholder"/>
        </w:category>
        <w:types>
          <w:type w:val="bbPlcHdr"/>
        </w:types>
        <w:behaviors>
          <w:behavior w:val="content"/>
        </w:behaviors>
        <w:guid w:val="{EBF48443-52D5-4531-8323-581968E6D18C}"/>
      </w:docPartPr>
      <w:docPartBody>
        <w:p w:rsidR="002A7724" w:rsidRDefault="0010392F">
          <w:pPr>
            <w:pStyle w:val="E9C5CB03C6494127BF5C2BE323FFCEA9"/>
          </w:pPr>
          <w:r>
            <w:t>[Type comments]</w:t>
          </w:r>
        </w:p>
      </w:docPartBody>
    </w:docPart>
    <w:docPart>
      <w:docPartPr>
        <w:name w:val="5CBAF5ADFC1547F6AD355DB953AE8C19"/>
        <w:category>
          <w:name w:val="General"/>
          <w:gallery w:val="placeholder"/>
        </w:category>
        <w:types>
          <w:type w:val="bbPlcHdr"/>
        </w:types>
        <w:behaviors>
          <w:behavior w:val="content"/>
        </w:behaviors>
        <w:guid w:val="{A1C97BC8-4CF6-46A3-B00A-DE5687B3EE26}"/>
      </w:docPartPr>
      <w:docPartBody>
        <w:p w:rsidR="002A7724" w:rsidRDefault="0010392F">
          <w:pPr>
            <w:pStyle w:val="5CBAF5ADFC1547F6AD355DB953AE8C19"/>
          </w:pPr>
          <w:r>
            <w:t>[Type the Recipient Name]</w:t>
          </w:r>
        </w:p>
      </w:docPartBody>
    </w:docPart>
    <w:docPart>
      <w:docPartPr>
        <w:name w:val="5A82AF666ADF4FBDBCCFF10BAD4B0393"/>
        <w:category>
          <w:name w:val="General"/>
          <w:gallery w:val="placeholder"/>
        </w:category>
        <w:types>
          <w:type w:val="bbPlcHdr"/>
        </w:types>
        <w:behaviors>
          <w:behavior w:val="content"/>
        </w:behaviors>
        <w:guid w:val="{3E3CB4D5-F3BA-4E54-87B2-11BBBD432F57}"/>
      </w:docPartPr>
      <w:docPartBody>
        <w:p w:rsidR="002A7724" w:rsidRDefault="0010392F">
          <w:pPr>
            <w:pStyle w:val="5A82AF666ADF4FBDBCCFF10BAD4B0393"/>
          </w:pPr>
          <w:r>
            <w:t>[Type the recipient phone number]</w:t>
          </w:r>
        </w:p>
      </w:docPartBody>
    </w:docPart>
    <w:docPart>
      <w:docPartPr>
        <w:name w:val="80D692CC86A04933A52C328355689DDF"/>
        <w:category>
          <w:name w:val="General"/>
          <w:gallery w:val="placeholder"/>
        </w:category>
        <w:types>
          <w:type w:val="bbPlcHdr"/>
        </w:types>
        <w:behaviors>
          <w:behavior w:val="content"/>
        </w:behaviors>
        <w:guid w:val="{FCA0180B-E144-4DE0-9203-F19ED421ADAB}"/>
      </w:docPartPr>
      <w:docPartBody>
        <w:p w:rsidR="002A7724" w:rsidRDefault="0010392F">
          <w:pPr>
            <w:pStyle w:val="80D692CC86A04933A52C328355689DDF"/>
          </w:pPr>
          <w:r>
            <w:t>[Type the recipient address]</w:t>
          </w:r>
        </w:p>
      </w:docPartBody>
    </w:docPart>
    <w:docPart>
      <w:docPartPr>
        <w:name w:val="C3A6DA8F9F484166B49F3046835FC2D6"/>
        <w:category>
          <w:name w:val="General"/>
          <w:gallery w:val="placeholder"/>
        </w:category>
        <w:types>
          <w:type w:val="bbPlcHdr"/>
        </w:types>
        <w:behaviors>
          <w:behavior w:val="content"/>
        </w:behaviors>
        <w:guid w:val="{CC1B5330-A997-4B42-A74D-C2564FF3F2CD}"/>
      </w:docPartPr>
      <w:docPartBody>
        <w:p w:rsidR="002A7724" w:rsidRDefault="0010392F">
          <w:pPr>
            <w:pStyle w:val="C3A6DA8F9F484166B49F3046835FC2D6"/>
          </w:pPr>
          <w:r>
            <w:t>[Type the recipient company name]</w:t>
          </w:r>
        </w:p>
      </w:docPartBody>
    </w:docPart>
    <w:docPart>
      <w:docPartPr>
        <w:name w:val="A0F3DD3136AA4532835DBD1ADD066EA3"/>
        <w:category>
          <w:name w:val="General"/>
          <w:gallery w:val="placeholder"/>
        </w:category>
        <w:types>
          <w:type w:val="bbPlcHdr"/>
        </w:types>
        <w:behaviors>
          <w:behavior w:val="content"/>
        </w:behaviors>
        <w:guid w:val="{A8BCAD30-43B4-4EAC-99BF-A55206500CEB}"/>
      </w:docPartPr>
      <w:docPartBody>
        <w:p w:rsidR="002A7724" w:rsidRDefault="0010392F">
          <w:pPr>
            <w:pStyle w:val="A0F3DD3136AA4532835DBD1ADD066EA3"/>
          </w:pPr>
          <w:r>
            <w:t>[Type the sender name]</w:t>
          </w:r>
        </w:p>
      </w:docPartBody>
    </w:docPart>
    <w:docPart>
      <w:docPartPr>
        <w:name w:val="323945281C944ED2B66CDA5EC0F4ACAF"/>
        <w:category>
          <w:name w:val="General"/>
          <w:gallery w:val="placeholder"/>
        </w:category>
        <w:types>
          <w:type w:val="bbPlcHdr"/>
        </w:types>
        <w:behaviors>
          <w:behavior w:val="content"/>
        </w:behaviors>
        <w:guid w:val="{22D23F86-5762-480F-B6F6-5A8AEEB6DD51}"/>
      </w:docPartPr>
      <w:docPartBody>
        <w:p w:rsidR="002A7724" w:rsidRDefault="0010392F">
          <w:pPr>
            <w:pStyle w:val="323945281C944ED2B66CDA5EC0F4ACAF"/>
          </w:pPr>
          <w:r>
            <w:t>[Type the sender phone number]</w:t>
          </w:r>
        </w:p>
      </w:docPartBody>
    </w:docPart>
    <w:docPart>
      <w:docPartPr>
        <w:name w:val="7F221A9E54AF45B2934541C7F17EEBAB"/>
        <w:category>
          <w:name w:val="General"/>
          <w:gallery w:val="placeholder"/>
        </w:category>
        <w:types>
          <w:type w:val="bbPlcHdr"/>
        </w:types>
        <w:behaviors>
          <w:behavior w:val="content"/>
        </w:behaviors>
        <w:guid w:val="{EEA8BB41-A5F3-4664-84FB-4748A790BF5E}"/>
      </w:docPartPr>
      <w:docPartBody>
        <w:p w:rsidR="002A7724" w:rsidRDefault="0010392F">
          <w:pPr>
            <w:pStyle w:val="7F221A9E54AF45B2934541C7F17EEBAB"/>
          </w:pPr>
          <w:r>
            <w:t>[Type the sender fax number]</w:t>
          </w:r>
        </w:p>
      </w:docPartBody>
    </w:docPart>
    <w:docPart>
      <w:docPartPr>
        <w:name w:val="011DDEA206274DB79B00A9608EF6E4EE"/>
        <w:category>
          <w:name w:val="General"/>
          <w:gallery w:val="placeholder"/>
        </w:category>
        <w:types>
          <w:type w:val="bbPlcHdr"/>
        </w:types>
        <w:behaviors>
          <w:behavior w:val="content"/>
        </w:behaviors>
        <w:guid w:val="{CC899DDF-112D-428B-B8DD-A512615D8329}"/>
      </w:docPartPr>
      <w:docPartBody>
        <w:p w:rsidR="002A7724" w:rsidRDefault="0010392F">
          <w:pPr>
            <w:pStyle w:val="011DDEA206274DB79B00A9608EF6E4EE"/>
          </w:pPr>
          <w:r>
            <w:t>[Type the sender company name]</w:t>
          </w:r>
        </w:p>
      </w:docPartBody>
    </w:docPart>
    <w:docPart>
      <w:docPartPr>
        <w:name w:val="772B435432F94ABA8870FDFE64927DBF"/>
        <w:category>
          <w:name w:val="General"/>
          <w:gallery w:val="placeholder"/>
        </w:category>
        <w:types>
          <w:type w:val="bbPlcHdr"/>
        </w:types>
        <w:behaviors>
          <w:behavior w:val="content"/>
        </w:behaviors>
        <w:guid w:val="{1CF528E1-8F76-4320-A0B2-9E0C44AC49B7}"/>
      </w:docPartPr>
      <w:docPartBody>
        <w:p w:rsidR="002A7724" w:rsidRDefault="0010392F">
          <w:pPr>
            <w:pStyle w:val="772B435432F94ABA8870FDFE64927DBF"/>
          </w:pPr>
          <w:r>
            <w:rPr>
              <w:rStyle w:val="PlaceholderText"/>
            </w:rPr>
            <w:t>Choose an item.</w:t>
          </w:r>
        </w:p>
      </w:docPartBody>
    </w:docPart>
    <w:docPart>
      <w:docPartPr>
        <w:name w:val="3DFC7B99713E4263B321F73ADFDC9DFC"/>
        <w:category>
          <w:name w:val="General"/>
          <w:gallery w:val="placeholder"/>
        </w:category>
        <w:types>
          <w:type w:val="bbPlcHdr"/>
        </w:types>
        <w:behaviors>
          <w:behavior w:val="content"/>
        </w:behaviors>
        <w:guid w:val="{4CBC7DC9-7CAD-4390-BA24-B41672C4AE70}"/>
      </w:docPartPr>
      <w:docPartBody>
        <w:p w:rsidR="002A7724" w:rsidRDefault="0010392F">
          <w:pPr>
            <w:pStyle w:val="3DFC7B99713E4263B321F73ADFDC9DFC"/>
          </w:pPr>
          <w:r>
            <w:rPr>
              <w:rStyle w:val="PlaceholderText"/>
            </w:rPr>
            <w:t>Choose an item.</w:t>
          </w:r>
        </w:p>
      </w:docPartBody>
    </w:docPart>
    <w:docPart>
      <w:docPartPr>
        <w:name w:val="708ADEA26890470599C3ACEC4547E747"/>
        <w:category>
          <w:name w:val="General"/>
          <w:gallery w:val="placeholder"/>
        </w:category>
        <w:types>
          <w:type w:val="bbPlcHdr"/>
        </w:types>
        <w:behaviors>
          <w:behavior w:val="content"/>
        </w:behaviors>
        <w:guid w:val="{6C34C2F5-0265-4CF7-ABD5-CFC5075C1DB3}"/>
      </w:docPartPr>
      <w:docPartBody>
        <w:p w:rsidR="002A7724" w:rsidRDefault="0010392F">
          <w:pPr>
            <w:pStyle w:val="708ADEA26890470599C3ACEC4547E747"/>
          </w:pPr>
          <w:r>
            <w:rPr>
              <w:color w:val="808080" w:themeColor="background1" w:themeShade="80"/>
            </w:rPr>
            <w:t>[Type number of pages included]</w:t>
          </w:r>
        </w:p>
      </w:docPartBody>
    </w:docPart>
    <w:docPart>
      <w:docPartPr>
        <w:name w:val="7F740534D78F4656A1CCB307AC52E107"/>
        <w:category>
          <w:name w:val="General"/>
          <w:gallery w:val="placeholder"/>
        </w:category>
        <w:types>
          <w:type w:val="bbPlcHdr"/>
        </w:types>
        <w:behaviors>
          <w:behavior w:val="content"/>
        </w:behaviors>
        <w:guid w:val="{E92B9185-F597-406C-817A-7F3CCA4D3205}"/>
      </w:docPartPr>
      <w:docPartBody>
        <w:p w:rsidR="002A7724" w:rsidRDefault="0010392F">
          <w:pPr>
            <w:pStyle w:val="7F740534D78F4656A1CCB307AC52E107"/>
          </w:pPr>
          <w:r>
            <w:t>[Type comments]</w:t>
          </w:r>
        </w:p>
      </w:docPartBody>
    </w:docPart>
    <w:docPart>
      <w:docPartPr>
        <w:name w:val="6E8C6DCA89F14AA48E730258FC9F96BE"/>
        <w:category>
          <w:name w:val="General"/>
          <w:gallery w:val="placeholder"/>
        </w:category>
        <w:types>
          <w:type w:val="bbPlcHdr"/>
        </w:types>
        <w:behaviors>
          <w:behavior w:val="content"/>
        </w:behaviors>
        <w:guid w:val="{A508CB49-8D4F-4188-834C-2B57F65DEBF8}"/>
      </w:docPartPr>
      <w:docPartBody>
        <w:p w:rsidR="002A7724" w:rsidRDefault="0010392F">
          <w:pPr>
            <w:pStyle w:val="6E8C6DCA89F14AA48E730258FC9F96BE"/>
          </w:pPr>
          <w:r>
            <w:rPr>
              <w:color w:val="808080" w:themeColor="background1" w:themeShade="80"/>
            </w:rPr>
            <w:t>[Pick a date]</w:t>
          </w:r>
        </w:p>
      </w:docPartBody>
    </w:docPart>
    <w:docPart>
      <w:docPartPr>
        <w:name w:val="9E0D2DFA33624FB9980CCB9982C6E3D0"/>
        <w:category>
          <w:name w:val="General"/>
          <w:gallery w:val="placeholder"/>
        </w:category>
        <w:types>
          <w:type w:val="bbPlcHdr"/>
        </w:types>
        <w:behaviors>
          <w:behavior w:val="content"/>
        </w:behaviors>
        <w:guid w:val="{9C441469-2866-427B-B551-8AFC3CD3E085}"/>
      </w:docPartPr>
      <w:docPartBody>
        <w:p w:rsidR="002A7724" w:rsidRDefault="0010392F">
          <w:pPr>
            <w:pStyle w:val="9E0D2DFA33624FB9980CCB9982C6E3D0"/>
          </w:pPr>
          <w:r>
            <w:rPr>
              <w:color w:val="808080" w:themeColor="background1" w:themeShade="80"/>
            </w:rPr>
            <w:t>[Type the sender company name]</w:t>
          </w:r>
        </w:p>
      </w:docPartBody>
    </w:docPart>
    <w:docPart>
      <w:docPartPr>
        <w:name w:val="51A3D2C8C07249259F3980D8320DD8FA"/>
        <w:category>
          <w:name w:val="General"/>
          <w:gallery w:val="placeholder"/>
        </w:category>
        <w:types>
          <w:type w:val="bbPlcHdr"/>
        </w:types>
        <w:behaviors>
          <w:behavior w:val="content"/>
        </w:behaviors>
        <w:guid w:val="{C1DF4CED-9AC8-44A9-9C10-7BA0E0AC3058}"/>
      </w:docPartPr>
      <w:docPartBody>
        <w:p w:rsidR="002A7724" w:rsidRDefault="0010392F">
          <w:pPr>
            <w:pStyle w:val="51A3D2C8C07249259F3980D8320DD8FA"/>
          </w:pPr>
          <w:r>
            <w:rPr>
              <w:color w:val="808080" w:themeColor="background1" w:themeShade="80"/>
            </w:rPr>
            <w:t>[Type the sender company name]</w:t>
          </w:r>
        </w:p>
      </w:docPartBody>
    </w:docPart>
    <w:docPart>
      <w:docPartPr>
        <w:name w:val="E6796BE3A330423E8AC8245635934662"/>
        <w:category>
          <w:name w:val="General"/>
          <w:gallery w:val="placeholder"/>
        </w:category>
        <w:types>
          <w:type w:val="bbPlcHdr"/>
        </w:types>
        <w:behaviors>
          <w:behavior w:val="content"/>
        </w:behaviors>
        <w:guid w:val="{E2FF1765-1CE0-4918-90DB-43114CD3421B}"/>
      </w:docPartPr>
      <w:docPartBody>
        <w:p w:rsidR="007D619A" w:rsidRDefault="00C70AE0">
          <w:r>
            <w:t>[Type the sender company name]</w:t>
          </w:r>
        </w:p>
      </w:docPartBody>
    </w:docPart>
    <w:docPart>
      <w:docPartPr>
        <w:name w:val="AC5E4F5E407943D084CC4B8EC638D607"/>
        <w:category>
          <w:name w:val="General"/>
          <w:gallery w:val="placeholder"/>
        </w:category>
        <w:types>
          <w:type w:val="bbPlcHdr"/>
        </w:types>
        <w:behaviors>
          <w:behavior w:val="content"/>
        </w:behaviors>
        <w:guid w:val="{E8FA67F0-299D-4450-8A3F-6451BAF1085B}"/>
      </w:docPartPr>
      <w:docPartBody>
        <w:p w:rsidR="007D619A" w:rsidRDefault="00C70AE0" w:rsidP="002A7724">
          <w:pPr>
            <w:pStyle w:val="AC5E4F5E407943D084CC4B8EC638D607"/>
          </w:pPr>
          <w:r>
            <w:t>Date</w:t>
          </w:r>
        </w:p>
      </w:docPartBody>
    </w:docPart>
    <w:docPart>
      <w:docPartPr>
        <w:name w:val="2675C2B568044F88BD21696E00D495EF"/>
        <w:category>
          <w:name w:val="General"/>
          <w:gallery w:val="placeholder"/>
        </w:category>
        <w:types>
          <w:type w:val="bbPlcHdr"/>
        </w:types>
        <w:behaviors>
          <w:behavior w:val="content"/>
        </w:behaviors>
        <w:guid w:val="{86B3029C-BA8A-497D-91A9-7993A5DFC20F}"/>
      </w:docPartPr>
      <w:docPartBody>
        <w:p w:rsidR="007D619A" w:rsidRDefault="00C70AE0" w:rsidP="00C70AE0">
          <w:pPr>
            <w:pStyle w:val="2675C2B568044F88BD21696E00D495EF1"/>
          </w:pPr>
          <w:r w:rsidRPr="009226A7">
            <w:t>[Type the sender name]</w:t>
          </w:r>
        </w:p>
      </w:docPartBody>
    </w:docPart>
    <w:docPart>
      <w:docPartPr>
        <w:name w:val="87273D2E44F645AE88B21B64C888720C"/>
        <w:category>
          <w:name w:val="General"/>
          <w:gallery w:val="placeholder"/>
        </w:category>
        <w:types>
          <w:type w:val="bbPlcHdr"/>
        </w:types>
        <w:behaviors>
          <w:behavior w:val="content"/>
        </w:behaviors>
        <w:guid w:val="{81353367-D332-444C-87FE-0685156D220B}"/>
      </w:docPartPr>
      <w:docPartBody>
        <w:p w:rsidR="007D619A" w:rsidRDefault="00C70AE0" w:rsidP="00C70AE0">
          <w:pPr>
            <w:pStyle w:val="87273D2E44F645AE88B21B64C888720C"/>
          </w:pPr>
          <w:r w:rsidRPr="00331278">
            <w:t>[Type the sender address]</w:t>
          </w:r>
        </w:p>
      </w:docPartBody>
    </w:docPart>
    <w:docPart>
      <w:docPartPr>
        <w:name w:val="FF6B7E6CE32048A09AA0292960B424C7"/>
        <w:category>
          <w:name w:val="General"/>
          <w:gallery w:val="placeholder"/>
        </w:category>
        <w:types>
          <w:type w:val="bbPlcHdr"/>
        </w:types>
        <w:behaviors>
          <w:behavior w:val="content"/>
        </w:behaviors>
        <w:guid w:val="{D49D041F-E7F8-4FD3-AFE2-A3B1720107D9}"/>
      </w:docPartPr>
      <w:docPartBody>
        <w:p w:rsidR="007D619A" w:rsidRDefault="00C70AE0" w:rsidP="00C70AE0">
          <w:pPr>
            <w:pStyle w:val="FF6B7E6CE32048A09AA0292960B424C7"/>
          </w:pPr>
          <w:r w:rsidRPr="00331278">
            <w:t>[Type the sender phone number]</w:t>
          </w:r>
        </w:p>
      </w:docPartBody>
    </w:docPart>
    <w:docPart>
      <w:docPartPr>
        <w:name w:val="A410922F0FB346B4A2D5E8513F86FA05"/>
        <w:category>
          <w:name w:val="General"/>
          <w:gallery w:val="placeholder"/>
        </w:category>
        <w:types>
          <w:type w:val="bbPlcHdr"/>
        </w:types>
        <w:behaviors>
          <w:behavior w:val="content"/>
        </w:behaviors>
        <w:guid w:val="{5B1B1F21-E9BE-4DB9-BFF4-518A70B2298B}"/>
      </w:docPartPr>
      <w:docPartBody>
        <w:p w:rsidR="007D619A" w:rsidRDefault="00C70AE0" w:rsidP="00C70AE0">
          <w:pPr>
            <w:pStyle w:val="A410922F0FB346B4A2D5E8513F86FA05"/>
          </w:pPr>
          <w:r>
            <w:t>[Type the recipient name]</w:t>
          </w:r>
        </w:p>
      </w:docPartBody>
    </w:docPart>
    <w:docPart>
      <w:docPartPr>
        <w:name w:val="90D70ED8AE204295A54D71D031D81DB2"/>
        <w:category>
          <w:name w:val="General"/>
          <w:gallery w:val="placeholder"/>
        </w:category>
        <w:types>
          <w:type w:val="bbPlcHdr"/>
        </w:types>
        <w:behaviors>
          <w:behavior w:val="content"/>
        </w:behaviors>
        <w:guid w:val="{6C5BCD3F-5603-4382-9601-61B47E863C2D}"/>
      </w:docPartPr>
      <w:docPartBody>
        <w:p w:rsidR="007D619A" w:rsidRDefault="00C70AE0" w:rsidP="00C70AE0">
          <w:pPr>
            <w:pStyle w:val="90D70ED8AE204295A54D71D031D81DB2"/>
          </w:pPr>
          <w:r>
            <w:t>[Type recipient address]</w:t>
          </w:r>
        </w:p>
      </w:docPartBody>
    </w:docPart>
    <w:docPart>
      <w:docPartPr>
        <w:name w:val="952203888CBD493AA0931D52F2DB2BAC"/>
        <w:category>
          <w:name w:val="General"/>
          <w:gallery w:val="placeholder"/>
        </w:category>
        <w:types>
          <w:type w:val="bbPlcHdr"/>
        </w:types>
        <w:behaviors>
          <w:behavior w:val="content"/>
        </w:behaviors>
        <w:guid w:val="{3D98548A-BD1A-4644-B7C8-109AB54127E4}"/>
      </w:docPartPr>
      <w:docPartBody>
        <w:p w:rsidR="007D619A" w:rsidRDefault="00C70AE0" w:rsidP="00C70AE0">
          <w:pPr>
            <w:pStyle w:val="952203888CBD493AA0931D52F2DB2BAC"/>
          </w:pPr>
          <w:r>
            <w:t>[Type the recipient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92F"/>
    <w:rsid w:val="0010392F"/>
    <w:rsid w:val="00144D02"/>
    <w:rsid w:val="002A7724"/>
    <w:rsid w:val="00723624"/>
    <w:rsid w:val="007D619A"/>
    <w:rsid w:val="00930EC0"/>
    <w:rsid w:val="00C7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C70AE0"/>
    <w:rPr>
      <w:color w:val="808080"/>
    </w:rPr>
  </w:style>
  <w:style w:type="paragraph" w:customStyle="1" w:styleId="33E2849B91564A008D68F56E3D95B8D3">
    <w:name w:val="33E2849B91564A008D68F56E3D95B8D3"/>
    <w:rsid w:val="0010392F"/>
  </w:style>
  <w:style w:type="paragraph" w:customStyle="1" w:styleId="BB8D77B82F0A44B1975663C9CF54C3D4">
    <w:name w:val="BB8D77B82F0A44B1975663C9CF54C3D4"/>
    <w:rsid w:val="0010392F"/>
  </w:style>
  <w:style w:type="paragraph" w:customStyle="1" w:styleId="10A68821AD9D47DD82950FB2884B410B">
    <w:name w:val="10A68821AD9D47DD82950FB2884B410B"/>
    <w:rsid w:val="0010392F"/>
  </w:style>
  <w:style w:type="paragraph" w:styleId="BalloonText">
    <w:name w:val="Balloon Text"/>
    <w:basedOn w:val="Normal"/>
    <w:link w:val="BalloonTextChar"/>
    <w:uiPriority w:val="99"/>
    <w:semiHidden/>
    <w:unhideWhenUsed/>
    <w:rsid w:val="002A7724"/>
    <w:rPr>
      <w:rFonts w:ascii="Tahoma" w:hAnsi="Tahoma" w:cs="Tahoma"/>
      <w:sz w:val="16"/>
      <w:szCs w:val="16"/>
    </w:rPr>
  </w:style>
  <w:style w:type="character" w:customStyle="1" w:styleId="BalloonTextChar">
    <w:name w:val="Balloon Text Char"/>
    <w:basedOn w:val="DefaultParagraphFont"/>
    <w:link w:val="BalloonText"/>
    <w:uiPriority w:val="99"/>
    <w:semiHidden/>
    <w:rsid w:val="002A7724"/>
    <w:rPr>
      <w:rFonts w:ascii="Tahoma" w:hAnsi="Tahoma" w:cs="Tahoma"/>
      <w:sz w:val="16"/>
      <w:szCs w:val="16"/>
    </w:rPr>
  </w:style>
  <w:style w:type="table" w:styleId="TableGrid">
    <w:name w:val="Table Grid"/>
    <w:basedOn w:val="TableNormal"/>
    <w:uiPriority w:val="1"/>
    <w:rsid w:val="0010392F"/>
    <w:pPr>
      <w:spacing w:after="0" w:line="240" w:lineRule="auto"/>
    </w:pPr>
    <w:rPr>
      <w:rFonts w:eastAsiaTheme="minorHAnsi"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99"/>
    <w:qFormat/>
    <w:rsid w:val="0010392F"/>
    <w:pPr>
      <w:spacing w:after="0" w:line="240" w:lineRule="auto"/>
    </w:pPr>
    <w:rPr>
      <w:rFonts w:eastAsiaTheme="minorHAnsi" w:cs="Times New Roman"/>
      <w:color w:val="000000" w:themeColor="text1"/>
      <w:sz w:val="20"/>
      <w:szCs w:val="20"/>
      <w:lang w:eastAsia="ja-JP"/>
    </w:rPr>
  </w:style>
  <w:style w:type="paragraph" w:customStyle="1" w:styleId="SendersAddress">
    <w:name w:val="Sender's Address"/>
    <w:basedOn w:val="NoSpacing"/>
    <w:uiPriority w:val="2"/>
    <w:qFormat/>
    <w:rsid w:val="0010392F"/>
    <w:pPr>
      <w:spacing w:before="200" w:line="276" w:lineRule="auto"/>
      <w:contextualSpacing/>
      <w:jc w:val="right"/>
    </w:pPr>
    <w:rPr>
      <w:color w:val="ED7D31" w:themeColor="accent2"/>
      <w:sz w:val="18"/>
      <w:szCs w:val="18"/>
    </w:rPr>
  </w:style>
  <w:style w:type="paragraph" w:customStyle="1" w:styleId="RecipientsName">
    <w:name w:val="Recipient's Name"/>
    <w:basedOn w:val="NoSpacing"/>
    <w:uiPriority w:val="1"/>
    <w:qFormat/>
    <w:rsid w:val="0010392F"/>
    <w:pPr>
      <w:jc w:val="right"/>
    </w:pPr>
    <w:rPr>
      <w:rFonts w:asciiTheme="majorHAnsi" w:hAnsiTheme="majorHAnsi"/>
      <w:noProof/>
      <w:color w:val="2F5496" w:themeColor="accent1" w:themeShade="BF"/>
      <w:sz w:val="36"/>
      <w:szCs w:val="36"/>
    </w:rPr>
  </w:style>
  <w:style w:type="paragraph" w:customStyle="1" w:styleId="HeaderFirstPage">
    <w:name w:val="Header First Page"/>
    <w:basedOn w:val="Header"/>
    <w:qFormat/>
    <w:rsid w:val="0010392F"/>
    <w:pPr>
      <w:pBdr>
        <w:bottom w:val="dashed" w:sz="4" w:space="18" w:color="7F7F7F"/>
      </w:pBdr>
      <w:tabs>
        <w:tab w:val="clear" w:pos="4680"/>
        <w:tab w:val="clear" w:pos="9360"/>
        <w:tab w:val="center" w:pos="4320"/>
        <w:tab w:val="right" w:pos="8640"/>
      </w:tabs>
      <w:spacing w:after="200" w:line="396" w:lineRule="auto"/>
    </w:pPr>
    <w:rPr>
      <w:rFonts w:eastAsiaTheme="minorHAnsi" w:cs="Times New Roman"/>
      <w:color w:val="7F7F7F" w:themeColor="text1" w:themeTint="80"/>
      <w:sz w:val="20"/>
      <w:szCs w:val="20"/>
      <w:lang w:eastAsia="ja-JP"/>
    </w:rPr>
  </w:style>
  <w:style w:type="paragraph" w:styleId="Header">
    <w:name w:val="header"/>
    <w:basedOn w:val="Normal"/>
    <w:link w:val="HeaderChar"/>
    <w:uiPriority w:val="99"/>
    <w:semiHidden/>
    <w:unhideWhenUsed/>
    <w:rsid w:val="001039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392F"/>
  </w:style>
  <w:style w:type="paragraph" w:customStyle="1" w:styleId="FooterLeft">
    <w:name w:val="Footer Left"/>
    <w:basedOn w:val="Footer"/>
    <w:uiPriority w:val="35"/>
    <w:qFormat/>
    <w:rsid w:val="0010392F"/>
    <w:pPr>
      <w:pBdr>
        <w:top w:val="dashed" w:sz="4" w:space="18" w:color="7F7F7F" w:themeColor="text1" w:themeTint="80"/>
      </w:pBdr>
    </w:pPr>
    <w:rPr>
      <w:rFonts w:eastAsiaTheme="minorHAnsi" w:cs="Times New Roman"/>
      <w:color w:val="7F7F7F" w:themeColor="text1" w:themeTint="80"/>
      <w:szCs w:val="18"/>
      <w:lang w:eastAsia="ja-JP"/>
    </w:rPr>
  </w:style>
  <w:style w:type="paragraph" w:styleId="Footer">
    <w:name w:val="footer"/>
    <w:basedOn w:val="Normal"/>
    <w:link w:val="FooterChar"/>
    <w:uiPriority w:val="99"/>
    <w:unhideWhenUsed/>
    <w:rsid w:val="00C70AE0"/>
    <w:pPr>
      <w:tabs>
        <w:tab w:val="center" w:pos="4320"/>
        <w:tab w:val="right" w:pos="8640"/>
      </w:tabs>
    </w:pPr>
    <w:rPr>
      <w:sz w:val="20"/>
    </w:rPr>
  </w:style>
  <w:style w:type="character" w:customStyle="1" w:styleId="FooterChar">
    <w:name w:val="Footer Char"/>
    <w:basedOn w:val="DefaultParagraphFont"/>
    <w:link w:val="Footer"/>
    <w:uiPriority w:val="99"/>
    <w:rsid w:val="00C70AE0"/>
    <w:rPr>
      <w:sz w:val="20"/>
    </w:rPr>
  </w:style>
  <w:style w:type="paragraph" w:customStyle="1" w:styleId="FooterRight">
    <w:name w:val="Footer Right"/>
    <w:basedOn w:val="Footer"/>
    <w:uiPriority w:val="35"/>
    <w:qFormat/>
    <w:rsid w:val="0010392F"/>
    <w:pPr>
      <w:pBdr>
        <w:top w:val="dashed" w:sz="4" w:space="18" w:color="7F7F7F"/>
      </w:pBdr>
      <w:jc w:val="right"/>
    </w:pPr>
    <w:rPr>
      <w:rFonts w:eastAsiaTheme="minorHAnsi" w:cs="Times New Roman"/>
      <w:color w:val="7F7F7F" w:themeColor="text1" w:themeTint="80"/>
      <w:szCs w:val="18"/>
      <w:lang w:eastAsia="ja-JP"/>
    </w:rPr>
  </w:style>
  <w:style w:type="paragraph" w:customStyle="1" w:styleId="HeaderLeft">
    <w:name w:val="Header Left"/>
    <w:basedOn w:val="Header"/>
    <w:uiPriority w:val="35"/>
    <w:qFormat/>
    <w:rsid w:val="0010392F"/>
    <w:pPr>
      <w:pBdr>
        <w:bottom w:val="dashed" w:sz="4" w:space="18" w:color="7F7F7F" w:themeColor="text1" w:themeTint="80"/>
      </w:pBdr>
      <w:tabs>
        <w:tab w:val="clear" w:pos="4680"/>
        <w:tab w:val="clear" w:pos="9360"/>
        <w:tab w:val="center" w:pos="4320"/>
        <w:tab w:val="right" w:pos="8640"/>
      </w:tabs>
      <w:spacing w:after="200" w:line="396" w:lineRule="auto"/>
    </w:pPr>
    <w:rPr>
      <w:rFonts w:eastAsiaTheme="minorHAnsi" w:cs="Times New Roman"/>
      <w:color w:val="7F7F7F" w:themeColor="text1" w:themeTint="80"/>
      <w:sz w:val="20"/>
      <w:szCs w:val="20"/>
      <w:lang w:eastAsia="ja-JP"/>
    </w:rPr>
  </w:style>
  <w:style w:type="paragraph" w:customStyle="1" w:styleId="HeaderRight">
    <w:name w:val="Header Right"/>
    <w:basedOn w:val="Header"/>
    <w:uiPriority w:val="35"/>
    <w:qFormat/>
    <w:rsid w:val="0010392F"/>
    <w:pPr>
      <w:pBdr>
        <w:bottom w:val="dashed" w:sz="4" w:space="18" w:color="7F7F7F"/>
      </w:pBdr>
      <w:tabs>
        <w:tab w:val="clear" w:pos="4680"/>
        <w:tab w:val="clear" w:pos="9360"/>
        <w:tab w:val="center" w:pos="4320"/>
        <w:tab w:val="right" w:pos="8640"/>
      </w:tabs>
      <w:spacing w:after="200" w:line="276" w:lineRule="auto"/>
      <w:jc w:val="right"/>
    </w:pPr>
    <w:rPr>
      <w:rFonts w:eastAsiaTheme="minorHAnsi" w:cs="Times New Roman"/>
      <w:color w:val="7F7F7F" w:themeColor="text1" w:themeTint="80"/>
      <w:sz w:val="20"/>
      <w:szCs w:val="20"/>
      <w:lang w:eastAsia="ja-JP"/>
    </w:rPr>
  </w:style>
  <w:style w:type="paragraph" w:customStyle="1" w:styleId="12B3D2D7343D442EAA209192D058475D">
    <w:name w:val="12B3D2D7343D442EAA209192D058475D"/>
    <w:rsid w:val="0010392F"/>
  </w:style>
  <w:style w:type="paragraph" w:customStyle="1" w:styleId="3553FE37F5244DAE86C8673BEF1119AB">
    <w:name w:val="3553FE37F5244DAE86C8673BEF1119AB"/>
    <w:rsid w:val="0010392F"/>
  </w:style>
  <w:style w:type="paragraph" w:customStyle="1" w:styleId="44C7FCEE5EFC49EAB6746FC094C1EF5F">
    <w:name w:val="44C7FCEE5EFC49EAB6746FC094C1EF5F"/>
    <w:rsid w:val="0010392F"/>
  </w:style>
  <w:style w:type="paragraph" w:customStyle="1" w:styleId="83B48A571555438FBE90A5763E4BA04E">
    <w:name w:val="83B48A571555438FBE90A5763E4BA04E"/>
    <w:rsid w:val="0010392F"/>
  </w:style>
  <w:style w:type="paragraph" w:customStyle="1" w:styleId="EE5573B1F18D46B99A694AFD0438A221">
    <w:name w:val="EE5573B1F18D46B99A694AFD0438A221"/>
    <w:rsid w:val="0010392F"/>
  </w:style>
  <w:style w:type="paragraph" w:customStyle="1" w:styleId="885786388B3C4A74B77292EAAA0A69B4">
    <w:name w:val="885786388B3C4A74B77292EAAA0A69B4"/>
    <w:rsid w:val="0010392F"/>
  </w:style>
  <w:style w:type="paragraph" w:customStyle="1" w:styleId="2CEAF646FD2A4A8E8B7D78473FD4997A">
    <w:name w:val="2CEAF646FD2A4A8E8B7D78473FD4997A"/>
    <w:rsid w:val="0010392F"/>
  </w:style>
  <w:style w:type="paragraph" w:customStyle="1" w:styleId="9CBCA8C5B76A4259897119418F8BB134">
    <w:name w:val="9CBCA8C5B76A4259897119418F8BB134"/>
    <w:rsid w:val="0010392F"/>
  </w:style>
  <w:style w:type="paragraph" w:customStyle="1" w:styleId="650197A3501A464BBDBA204BCDAE5DAC">
    <w:name w:val="650197A3501A464BBDBA204BCDAE5DAC"/>
    <w:rsid w:val="0010392F"/>
  </w:style>
  <w:style w:type="paragraph" w:customStyle="1" w:styleId="ADB701A8FD1443CD987B3439AEEB08F1">
    <w:name w:val="ADB701A8FD1443CD987B3439AEEB08F1"/>
    <w:rsid w:val="0010392F"/>
  </w:style>
  <w:style w:type="paragraph" w:customStyle="1" w:styleId="A83813EBA354421FA02B9CA09DCD0160">
    <w:name w:val="A83813EBA354421FA02B9CA09DCD0160"/>
    <w:rsid w:val="0010392F"/>
  </w:style>
  <w:style w:type="paragraph" w:customStyle="1" w:styleId="E9C5CB03C6494127BF5C2BE323FFCEA9">
    <w:name w:val="E9C5CB03C6494127BF5C2BE323FFCEA9"/>
    <w:rsid w:val="0010392F"/>
  </w:style>
  <w:style w:type="paragraph" w:customStyle="1" w:styleId="5CBAF5ADFC1547F6AD355DB953AE8C19">
    <w:name w:val="5CBAF5ADFC1547F6AD355DB953AE8C19"/>
    <w:rsid w:val="0010392F"/>
  </w:style>
  <w:style w:type="paragraph" w:customStyle="1" w:styleId="5A82AF666ADF4FBDBCCFF10BAD4B0393">
    <w:name w:val="5A82AF666ADF4FBDBCCFF10BAD4B0393"/>
    <w:rsid w:val="0010392F"/>
  </w:style>
  <w:style w:type="paragraph" w:customStyle="1" w:styleId="80D692CC86A04933A52C328355689DDF">
    <w:name w:val="80D692CC86A04933A52C328355689DDF"/>
    <w:rsid w:val="0010392F"/>
  </w:style>
  <w:style w:type="paragraph" w:customStyle="1" w:styleId="C3A6DA8F9F484166B49F3046835FC2D6">
    <w:name w:val="C3A6DA8F9F484166B49F3046835FC2D6"/>
    <w:rsid w:val="0010392F"/>
  </w:style>
  <w:style w:type="paragraph" w:customStyle="1" w:styleId="A0F3DD3136AA4532835DBD1ADD066EA3">
    <w:name w:val="A0F3DD3136AA4532835DBD1ADD066EA3"/>
    <w:rsid w:val="0010392F"/>
  </w:style>
  <w:style w:type="paragraph" w:customStyle="1" w:styleId="323945281C944ED2B66CDA5EC0F4ACAF">
    <w:name w:val="323945281C944ED2B66CDA5EC0F4ACAF"/>
    <w:rsid w:val="0010392F"/>
  </w:style>
  <w:style w:type="paragraph" w:customStyle="1" w:styleId="7F221A9E54AF45B2934541C7F17EEBAB">
    <w:name w:val="7F221A9E54AF45B2934541C7F17EEBAB"/>
    <w:rsid w:val="0010392F"/>
  </w:style>
  <w:style w:type="paragraph" w:customStyle="1" w:styleId="011DDEA206274DB79B00A9608EF6E4EE">
    <w:name w:val="011DDEA206274DB79B00A9608EF6E4EE"/>
    <w:rsid w:val="0010392F"/>
  </w:style>
  <w:style w:type="paragraph" w:customStyle="1" w:styleId="772B435432F94ABA8870FDFE64927DBF">
    <w:name w:val="772B435432F94ABA8870FDFE64927DBF"/>
    <w:rsid w:val="0010392F"/>
  </w:style>
  <w:style w:type="paragraph" w:customStyle="1" w:styleId="3DFC7B99713E4263B321F73ADFDC9DFC">
    <w:name w:val="3DFC7B99713E4263B321F73ADFDC9DFC"/>
    <w:rsid w:val="0010392F"/>
  </w:style>
  <w:style w:type="paragraph" w:customStyle="1" w:styleId="708ADEA26890470599C3ACEC4547E747">
    <w:name w:val="708ADEA26890470599C3ACEC4547E747"/>
    <w:rsid w:val="0010392F"/>
  </w:style>
  <w:style w:type="paragraph" w:customStyle="1" w:styleId="7F740534D78F4656A1CCB307AC52E107">
    <w:name w:val="7F740534D78F4656A1CCB307AC52E107"/>
    <w:rsid w:val="0010392F"/>
  </w:style>
  <w:style w:type="paragraph" w:customStyle="1" w:styleId="6E8C6DCA89F14AA48E730258FC9F96BE">
    <w:name w:val="6E8C6DCA89F14AA48E730258FC9F96BE"/>
    <w:rsid w:val="0010392F"/>
  </w:style>
  <w:style w:type="paragraph" w:customStyle="1" w:styleId="9E0D2DFA33624FB9980CCB9982C6E3D0">
    <w:name w:val="9E0D2DFA33624FB9980CCB9982C6E3D0"/>
    <w:rsid w:val="0010392F"/>
  </w:style>
  <w:style w:type="paragraph" w:customStyle="1" w:styleId="51A3D2C8C07249259F3980D8320DD8FA">
    <w:name w:val="51A3D2C8C07249259F3980D8320DD8FA"/>
    <w:rsid w:val="0010392F"/>
  </w:style>
  <w:style w:type="paragraph" w:customStyle="1" w:styleId="02221AF8C51C4C34846718EB0E7C3D7E">
    <w:name w:val="02221AF8C51C4C34846718EB0E7C3D7E"/>
    <w:rsid w:val="002A7724"/>
    <w:pPr>
      <w:pBdr>
        <w:bottom w:val="dashed" w:sz="4" w:space="18" w:color="7F7F7F"/>
      </w:pBdr>
      <w:tabs>
        <w:tab w:val="center" w:pos="4320"/>
        <w:tab w:val="right" w:pos="8640"/>
      </w:tabs>
      <w:jc w:val="right"/>
    </w:pPr>
    <w:rPr>
      <w:color w:val="7F7F7F" w:themeColor="text1" w:themeTint="80"/>
      <w:sz w:val="20"/>
    </w:rPr>
  </w:style>
  <w:style w:type="paragraph" w:customStyle="1" w:styleId="AC5E4F5E407943D084CC4B8EC638D607">
    <w:name w:val="AC5E4F5E407943D084CC4B8EC638D607"/>
    <w:rsid w:val="002A7724"/>
    <w:pPr>
      <w:spacing w:after="160" w:line="259" w:lineRule="auto"/>
    </w:pPr>
  </w:style>
  <w:style w:type="paragraph" w:customStyle="1" w:styleId="2675C2B568044F88BD21696E00D495EF">
    <w:name w:val="2675C2B568044F88BD21696E00D495EF"/>
    <w:rsid w:val="002A7724"/>
    <w:pPr>
      <w:spacing w:after="160" w:line="259" w:lineRule="auto"/>
    </w:pPr>
  </w:style>
  <w:style w:type="paragraph" w:customStyle="1" w:styleId="87273D2E44F645AE88B21B64C888720C1">
    <w:name w:val="87273D2E44F645AE88B21B64C888720C1"/>
    <w:rsid w:val="002A7724"/>
    <w:pPr>
      <w:spacing w:before="200"/>
      <w:contextualSpacing/>
      <w:jc w:val="right"/>
    </w:pPr>
    <w:rPr>
      <w:rFonts w:asciiTheme="majorHAnsi" w:hAnsiTheme="majorHAnsi"/>
      <w:color w:val="833C0B" w:themeColor="accent2" w:themeShade="80"/>
      <w:sz w:val="18"/>
      <w:szCs w:val="18"/>
    </w:rPr>
  </w:style>
  <w:style w:type="paragraph" w:customStyle="1" w:styleId="FF6B7E6CE32048A09AA0292960B424C71">
    <w:name w:val="FF6B7E6CE32048A09AA0292960B424C71"/>
    <w:rsid w:val="002A7724"/>
    <w:pPr>
      <w:spacing w:before="200"/>
      <w:contextualSpacing/>
      <w:jc w:val="right"/>
    </w:pPr>
    <w:rPr>
      <w:rFonts w:asciiTheme="majorHAnsi" w:hAnsiTheme="majorHAnsi"/>
      <w:color w:val="833C0B" w:themeColor="accent2" w:themeShade="80"/>
      <w:sz w:val="18"/>
      <w:szCs w:val="18"/>
    </w:rPr>
  </w:style>
  <w:style w:type="paragraph" w:customStyle="1" w:styleId="A410922F0FB346B4A2D5E8513F86FA051">
    <w:name w:val="A410922F0FB346B4A2D5E8513F86FA051"/>
    <w:rsid w:val="002A7724"/>
    <w:pPr>
      <w:spacing w:before="80"/>
      <w:contextualSpacing/>
    </w:pPr>
    <w:rPr>
      <w:rFonts w:asciiTheme="majorHAnsi" w:hAnsiTheme="majorHAnsi"/>
      <w:b/>
      <w:color w:val="2F5496" w:themeColor="accent1" w:themeShade="BF"/>
      <w:sz w:val="20"/>
    </w:rPr>
  </w:style>
  <w:style w:type="paragraph" w:customStyle="1" w:styleId="90D70ED8AE204295A54D71D031D81DB21">
    <w:name w:val="90D70ED8AE204295A54D71D031D81DB21"/>
    <w:rsid w:val="002A7724"/>
    <w:pPr>
      <w:spacing w:before="200"/>
      <w:contextualSpacing/>
    </w:pPr>
    <w:rPr>
      <w:rFonts w:asciiTheme="majorHAnsi" w:hAnsiTheme="majorHAnsi"/>
      <w:color w:val="833C0B" w:themeColor="accent2" w:themeShade="80"/>
      <w:sz w:val="18"/>
    </w:rPr>
  </w:style>
  <w:style w:type="paragraph" w:customStyle="1" w:styleId="952203888CBD493AA0931D52F2DB2BAC1">
    <w:name w:val="952203888CBD493AA0931D52F2DB2BAC1"/>
    <w:rsid w:val="002A7724"/>
    <w:pPr>
      <w:spacing w:before="200"/>
      <w:contextualSpacing/>
    </w:pPr>
    <w:rPr>
      <w:rFonts w:asciiTheme="majorHAnsi" w:hAnsiTheme="majorHAnsi"/>
      <w:color w:val="833C0B" w:themeColor="accent2" w:themeShade="80"/>
      <w:sz w:val="18"/>
    </w:rPr>
  </w:style>
  <w:style w:type="paragraph" w:customStyle="1" w:styleId="093EC1AF8007497A8140B774F8E809425">
    <w:name w:val="093EC1AF8007497A8140B774F8E809425"/>
    <w:rsid w:val="002A7724"/>
    <w:pPr>
      <w:spacing w:before="400" w:after="320" w:line="240" w:lineRule="auto"/>
    </w:pPr>
    <w:rPr>
      <w:b/>
      <w:sz w:val="20"/>
    </w:rPr>
  </w:style>
  <w:style w:type="paragraph" w:customStyle="1" w:styleId="2675C2B568044F88BD21696E00D495EF1">
    <w:name w:val="2675C2B568044F88BD21696E00D495EF1"/>
    <w:rsid w:val="00C70AE0"/>
    <w:pPr>
      <w:spacing w:before="200"/>
      <w:contextualSpacing/>
      <w:jc w:val="right"/>
    </w:pPr>
    <w:rPr>
      <w:rFonts w:asciiTheme="majorHAnsi" w:hAnsiTheme="majorHAnsi"/>
      <w:b/>
      <w:color w:val="2F5496" w:themeColor="accent1" w:themeShade="BF"/>
      <w:sz w:val="20"/>
      <w:szCs w:val="18"/>
    </w:rPr>
  </w:style>
  <w:style w:type="paragraph" w:customStyle="1" w:styleId="87273D2E44F645AE88B21B64C888720C">
    <w:name w:val="87273D2E44F645AE88B21B64C888720C"/>
    <w:rsid w:val="00C70AE0"/>
    <w:pPr>
      <w:spacing w:before="200"/>
      <w:contextualSpacing/>
      <w:jc w:val="right"/>
    </w:pPr>
    <w:rPr>
      <w:rFonts w:asciiTheme="majorHAnsi" w:hAnsiTheme="majorHAnsi"/>
      <w:color w:val="833C0B" w:themeColor="accent2" w:themeShade="80"/>
      <w:sz w:val="18"/>
      <w:szCs w:val="18"/>
    </w:rPr>
  </w:style>
  <w:style w:type="paragraph" w:customStyle="1" w:styleId="FF6B7E6CE32048A09AA0292960B424C7">
    <w:name w:val="FF6B7E6CE32048A09AA0292960B424C7"/>
    <w:rsid w:val="00C70AE0"/>
    <w:pPr>
      <w:spacing w:before="200"/>
      <w:contextualSpacing/>
      <w:jc w:val="right"/>
    </w:pPr>
    <w:rPr>
      <w:rFonts w:asciiTheme="majorHAnsi" w:hAnsiTheme="majorHAnsi"/>
      <w:color w:val="833C0B" w:themeColor="accent2" w:themeShade="80"/>
      <w:sz w:val="18"/>
      <w:szCs w:val="18"/>
    </w:rPr>
  </w:style>
  <w:style w:type="paragraph" w:customStyle="1" w:styleId="A410922F0FB346B4A2D5E8513F86FA05">
    <w:name w:val="A410922F0FB346B4A2D5E8513F86FA05"/>
    <w:rsid w:val="00C70AE0"/>
    <w:pPr>
      <w:spacing w:before="80"/>
      <w:contextualSpacing/>
    </w:pPr>
    <w:rPr>
      <w:rFonts w:asciiTheme="majorHAnsi" w:hAnsiTheme="majorHAnsi"/>
      <w:b/>
      <w:color w:val="2F5496" w:themeColor="accent1" w:themeShade="BF"/>
      <w:sz w:val="20"/>
    </w:rPr>
  </w:style>
  <w:style w:type="paragraph" w:customStyle="1" w:styleId="90D70ED8AE204295A54D71D031D81DB2">
    <w:name w:val="90D70ED8AE204295A54D71D031D81DB2"/>
    <w:rsid w:val="00C70AE0"/>
    <w:pPr>
      <w:spacing w:before="200"/>
      <w:contextualSpacing/>
    </w:pPr>
    <w:rPr>
      <w:rFonts w:asciiTheme="majorHAnsi" w:hAnsiTheme="majorHAnsi"/>
      <w:color w:val="833C0B" w:themeColor="accent2" w:themeShade="80"/>
      <w:sz w:val="18"/>
    </w:rPr>
  </w:style>
  <w:style w:type="paragraph" w:customStyle="1" w:styleId="952203888CBD493AA0931D52F2DB2BAC">
    <w:name w:val="952203888CBD493AA0931D52F2DB2BAC"/>
    <w:rsid w:val="00C70AE0"/>
    <w:pPr>
      <w:spacing w:before="200"/>
      <w:contextualSpacing/>
    </w:pPr>
    <w:rPr>
      <w:rFonts w:asciiTheme="majorHAnsi" w:hAnsiTheme="majorHAnsi"/>
      <w:color w:val="833C0B" w:themeColor="accent2" w:themeShade="80"/>
      <w:sz w:val="18"/>
    </w:rPr>
  </w:style>
  <w:style w:type="paragraph" w:customStyle="1" w:styleId="093EC1AF8007497A8140B774F8E80942">
    <w:name w:val="093EC1AF8007497A8140B774F8E80942"/>
    <w:rsid w:val="00C70AE0"/>
    <w:pPr>
      <w:spacing w:before="600" w:after="320" w:line="240" w:lineRule="auto"/>
    </w:pPr>
    <w:rPr>
      <w:b/>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1.xml.rels>&#65279;<?xml version="1.0" encoding="utf-8"?><Relationships xmlns="http://schemas.openxmlformats.org/package/2006/relationships"><Relationship Type="http://schemas.openxmlformats.org/officeDocument/2006/relationships/image" Target="/word/media/image1.jpeg" Id="rId1" /></Relationships>
</file>

<file path=word/theme/theme1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3.xml><?xml version="1.0" encoding="utf-8"?>
<CoverPageProperties xmlns="http://schemas.microsoft.com/office/2006/coverPageProps">
  <PublishDate/>
  <Abstract/>
  <CompanyAddress/>
  <CompanyPhone/>
  <CompanyFax/>
  <CompanyEmail/>
</CoverPageProperties>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2.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4.xml><?xml version="1.0" encoding="utf-8"?>
<ds:datastoreItem xmlns:ds="http://schemas.openxmlformats.org/officeDocument/2006/customXml" ds:itemID="{3A9B2AF2-4B87-4B26-80B3-94C0658B4BD0}"/>
</file>

<file path=customXml/itemProps32.xml><?xml version="1.0" encoding="utf-8"?>
<ds:datastoreItem xmlns:ds="http://schemas.openxmlformats.org/officeDocument/2006/customXml" ds:itemID="{8AFFA13F-CDF1-4162-ACDC-EEA50702D28E}"/>
</file>

<file path=customXml/itemProps41.xml><?xml version="1.0" encoding="utf-8"?>
<ds:datastoreItem xmlns:ds="http://schemas.openxmlformats.org/officeDocument/2006/customXml" ds:itemID="{ED1E2F24-C322-4D39-B04E-61791E6A98E6}"/>
</file>

<file path=docProps/app.xml><?xml version="1.0" encoding="utf-8"?>
<ap:Properties xmlns:vt="http://schemas.openxmlformats.org/officeDocument/2006/docPropsVTypes" xmlns:ap="http://schemas.openxmlformats.org/officeDocument/2006/extended-properties">
  <ap:Template>TM10192752</ap:Template>
  <ap:TotalTime>0</ap:TotalTime>
  <ap:Pages>1</ap:Pages>
  <ap:Words>212</ap:Words>
  <ap:Characters>1212</ap:Characters>
  <ap:Application>Microsoft Office Word</ap:Application>
  <ap:DocSecurity>0</ap:DocSecurity>
  <ap:Lines>10</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1422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2021-11-22T02:31:00Z</dcterms:created>
  <dcterms:modified xsi:type="dcterms:W3CDTF">2021-11-22T02:31:00Z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